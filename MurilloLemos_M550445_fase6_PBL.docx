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2D159" w14:textId="39AC7E91" w:rsidR="002C1C35" w:rsidRDefault="000C566F" w:rsidP="00D07F22">
      <w:pPr>
        <w:jc w:val="center"/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>FACULDADE DE INFORMÁTICA E ADMINISTRAÇÃO PAULISTA</w:t>
      </w:r>
    </w:p>
    <w:p w14:paraId="3834F8A2" w14:textId="77777777" w:rsidR="00D07F22" w:rsidRDefault="00D07F22" w:rsidP="00D07F22">
      <w:pPr>
        <w:jc w:val="center"/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</w:pPr>
    </w:p>
    <w:p w14:paraId="3B75199E" w14:textId="77777777" w:rsidR="00D07F22" w:rsidRDefault="00D07F22" w:rsidP="00D07F22">
      <w:pPr>
        <w:jc w:val="center"/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</w:pPr>
    </w:p>
    <w:p w14:paraId="2A5DBDC5" w14:textId="77777777" w:rsidR="00D07F22" w:rsidRPr="00D07F22" w:rsidRDefault="00D07F22" w:rsidP="00D07F22">
      <w:pPr>
        <w:jc w:val="center"/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</w:pPr>
    </w:p>
    <w:p w14:paraId="27363D1D" w14:textId="77777777" w:rsidR="000C566F" w:rsidRPr="002C1C35" w:rsidRDefault="000C566F" w:rsidP="000C566F">
      <w:pPr>
        <w:spacing w:after="0" w:line="240" w:lineRule="auto"/>
        <w:jc w:val="center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2C1C35">
        <w:rPr>
          <w:rFonts w:ascii="Arial" w:hAnsi="Arial" w:cs="Arial"/>
          <w:color w:val="4D5156"/>
          <w:sz w:val="24"/>
          <w:szCs w:val="24"/>
          <w:shd w:val="clear" w:color="auto" w:fill="FFFFFF"/>
        </w:rPr>
        <w:t>Andre Ribeiro Leli - RM97780</w:t>
      </w:r>
    </w:p>
    <w:p w14:paraId="76439031" w14:textId="2C67DA80" w:rsidR="000C566F" w:rsidRPr="002C1C35" w:rsidRDefault="000C566F" w:rsidP="000C566F">
      <w:pPr>
        <w:spacing w:after="0" w:line="240" w:lineRule="auto"/>
        <w:jc w:val="center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2C1C35">
        <w:rPr>
          <w:rFonts w:ascii="Arial" w:hAnsi="Arial" w:cs="Arial"/>
          <w:color w:val="4D5156"/>
          <w:sz w:val="24"/>
          <w:szCs w:val="24"/>
          <w:shd w:val="clear" w:color="auto" w:fill="FFFFFF"/>
        </w:rPr>
        <w:t>Daniel Alexandre Barcellos de Brito - RM98185</w:t>
      </w:r>
    </w:p>
    <w:p w14:paraId="2014202F" w14:textId="77777777" w:rsidR="000C566F" w:rsidRPr="002C1C35" w:rsidRDefault="000C566F" w:rsidP="000C566F">
      <w:pPr>
        <w:spacing w:after="0" w:line="240" w:lineRule="auto"/>
        <w:jc w:val="center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2C1C35">
        <w:rPr>
          <w:rFonts w:ascii="Arial" w:hAnsi="Arial" w:cs="Arial"/>
          <w:color w:val="4D5156"/>
          <w:sz w:val="24"/>
          <w:szCs w:val="24"/>
          <w:shd w:val="clear" w:color="auto" w:fill="FFFFFF"/>
        </w:rPr>
        <w:t>Marcone Santos Ribeiro - RM552585</w:t>
      </w:r>
    </w:p>
    <w:p w14:paraId="4F980339" w14:textId="77777777" w:rsidR="000C566F" w:rsidRPr="002C1C35" w:rsidRDefault="000C566F" w:rsidP="000C566F">
      <w:pPr>
        <w:spacing w:after="0" w:line="240" w:lineRule="auto"/>
        <w:jc w:val="center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2C1C35">
        <w:rPr>
          <w:rFonts w:ascii="Arial" w:hAnsi="Arial" w:cs="Arial"/>
          <w:color w:val="4D5156"/>
          <w:sz w:val="24"/>
          <w:szCs w:val="24"/>
          <w:shd w:val="clear" w:color="auto" w:fill="FFFFFF"/>
        </w:rPr>
        <w:t>Murillo Barbosa Lemos - M550445</w:t>
      </w:r>
    </w:p>
    <w:p w14:paraId="37986432" w14:textId="77777777" w:rsidR="000C566F" w:rsidRDefault="000C566F" w:rsidP="000C566F">
      <w:pPr>
        <w:spacing w:after="0" w:line="240" w:lineRule="auto"/>
        <w:jc w:val="center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2C1C35">
        <w:rPr>
          <w:rFonts w:ascii="Arial" w:hAnsi="Arial" w:cs="Arial"/>
          <w:color w:val="4D5156"/>
          <w:sz w:val="24"/>
          <w:szCs w:val="24"/>
          <w:shd w:val="clear" w:color="auto" w:fill="FFFFFF"/>
        </w:rPr>
        <w:t>Samyr Tatoni Kotait - RM99629</w:t>
      </w:r>
    </w:p>
    <w:p w14:paraId="4BDDA1AD" w14:textId="77777777" w:rsidR="002C1C35" w:rsidRDefault="002C1C35" w:rsidP="000C566F">
      <w:pPr>
        <w:spacing w:after="0" w:line="240" w:lineRule="auto"/>
        <w:jc w:val="center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0AC939DF" w14:textId="77777777" w:rsidR="002C1C35" w:rsidRPr="002C1C35" w:rsidRDefault="002C1C35" w:rsidP="000C566F">
      <w:pPr>
        <w:spacing w:after="0" w:line="240" w:lineRule="auto"/>
        <w:jc w:val="center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0C0DEB4B" w14:textId="77777777" w:rsidR="000C566F" w:rsidRDefault="000C566F" w:rsidP="000C566F">
      <w:pPr>
        <w:spacing w:after="0" w:line="240" w:lineRule="auto"/>
        <w:jc w:val="center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14:paraId="10C7F653" w14:textId="77777777" w:rsidR="000C566F" w:rsidRDefault="000C566F" w:rsidP="000C566F">
      <w:pPr>
        <w:spacing w:after="0" w:line="240" w:lineRule="auto"/>
        <w:jc w:val="center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14:paraId="2C102E4B" w14:textId="77777777" w:rsidR="00D07F22" w:rsidRDefault="00D07F22" w:rsidP="000C566F">
      <w:pPr>
        <w:spacing w:after="0" w:line="240" w:lineRule="auto"/>
        <w:jc w:val="center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14:paraId="614F48E6" w14:textId="77777777" w:rsidR="00D07F22" w:rsidRDefault="00D07F22" w:rsidP="000C566F">
      <w:pPr>
        <w:spacing w:after="0" w:line="240" w:lineRule="auto"/>
        <w:jc w:val="center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14:paraId="3A1744FF" w14:textId="77777777" w:rsidR="00D07F22" w:rsidRDefault="00D07F22" w:rsidP="000C566F">
      <w:pPr>
        <w:spacing w:after="0" w:line="240" w:lineRule="auto"/>
        <w:jc w:val="center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14:paraId="1E92E16E" w14:textId="77777777" w:rsidR="000C566F" w:rsidRDefault="000C566F" w:rsidP="000C566F">
      <w:pPr>
        <w:spacing w:after="0" w:line="240" w:lineRule="auto"/>
        <w:jc w:val="center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14:paraId="1A01B7C9" w14:textId="77777777" w:rsidR="000C566F" w:rsidRDefault="000C566F" w:rsidP="000C566F">
      <w:pPr>
        <w:spacing w:after="0" w:line="240" w:lineRule="auto"/>
        <w:jc w:val="center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14:paraId="0E47E790" w14:textId="77777777" w:rsidR="000C566F" w:rsidRDefault="000C566F" w:rsidP="000C566F">
      <w:pPr>
        <w:spacing w:after="0" w:line="240" w:lineRule="auto"/>
        <w:jc w:val="center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14:paraId="301A38B9" w14:textId="52A9BA97" w:rsidR="000C566F" w:rsidRPr="000C6AB4" w:rsidRDefault="000C6AB4" w:rsidP="000C566F">
      <w:pPr>
        <w:spacing w:after="0" w:line="240" w:lineRule="auto"/>
        <w:jc w:val="center"/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</w:pPr>
      <w:r w:rsidRPr="000C6AB4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>TURINGCRIPTO</w:t>
      </w:r>
    </w:p>
    <w:p w14:paraId="3DD839F5" w14:textId="77DE1997" w:rsidR="000C566F" w:rsidRPr="000C6AB4" w:rsidRDefault="000C566F" w:rsidP="000C566F">
      <w:pPr>
        <w:spacing w:after="0" w:line="240" w:lineRule="auto"/>
        <w:jc w:val="center"/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  <w:r w:rsidRPr="000C6AB4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 xml:space="preserve">MISSÃO TIO PATINHAS: SPRINT </w:t>
      </w:r>
      <w:r w:rsidR="00DA3A11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4</w:t>
      </w:r>
    </w:p>
    <w:p w14:paraId="16536CEB" w14:textId="77777777" w:rsidR="000C566F" w:rsidRDefault="000C566F" w:rsidP="000C566F">
      <w:pPr>
        <w:spacing w:after="0" w:line="240" w:lineRule="auto"/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EAEF4E9" w14:textId="77777777" w:rsidR="000C566F" w:rsidRDefault="000C566F" w:rsidP="000C566F">
      <w:pPr>
        <w:spacing w:after="0" w:line="240" w:lineRule="auto"/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2B3D076" w14:textId="77777777" w:rsidR="000C566F" w:rsidRDefault="000C566F" w:rsidP="000C566F">
      <w:pPr>
        <w:spacing w:after="0" w:line="240" w:lineRule="auto"/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6937579" w14:textId="77777777" w:rsidR="000C566F" w:rsidRDefault="000C566F" w:rsidP="000C566F">
      <w:pPr>
        <w:spacing w:after="0" w:line="240" w:lineRule="auto"/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7AB7A30" w14:textId="77777777" w:rsidR="000C566F" w:rsidRDefault="000C566F" w:rsidP="000C566F">
      <w:pPr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DDED3AD" w14:textId="77777777" w:rsidR="000C566F" w:rsidRDefault="000C566F" w:rsidP="000C566F">
      <w:pPr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A1724BC" w14:textId="77777777" w:rsidR="000C566F" w:rsidRDefault="000C566F" w:rsidP="000C566F">
      <w:pPr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0CF2A33" w14:textId="286B5E8E" w:rsidR="000C566F" w:rsidRDefault="000C566F" w:rsidP="000C566F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1DC4DE3B" w14:textId="157B288B" w:rsidR="00E7747D" w:rsidRDefault="00000000">
      <w:pPr>
        <w:pStyle w:val="Ttulo"/>
      </w:pPr>
      <w:r>
        <w:lastRenderedPageBreak/>
        <w:t>Escopo do Produto</w:t>
      </w:r>
    </w:p>
    <w:p w14:paraId="248E4AB0" w14:textId="77777777" w:rsidR="00E7747D" w:rsidRPr="002C1C35" w:rsidRDefault="00000000">
      <w:pPr>
        <w:pStyle w:val="Ttulo1"/>
        <w:rPr>
          <w:color w:val="auto"/>
        </w:rPr>
      </w:pPr>
      <w:r w:rsidRPr="002C1C35">
        <w:rPr>
          <w:color w:val="auto"/>
        </w:rPr>
        <w:t>Introdução</w:t>
      </w:r>
    </w:p>
    <w:p w14:paraId="01D3FFD5" w14:textId="6F063AB8" w:rsidR="00E7747D" w:rsidRDefault="001D6CED">
      <w:r>
        <w:t xml:space="preserve">O documento descreve o projeto de desenvolvimento de um sistema para investimentos em criptoativos. </w:t>
      </w:r>
      <w:r w:rsidR="00834534">
        <w:t>C</w:t>
      </w:r>
      <w:r>
        <w:t>om o objetivo de fornecer uma plataforma segura, eficiente e simplificada para investidores em criptoativos.</w:t>
      </w:r>
    </w:p>
    <w:p w14:paraId="3D0A4334" w14:textId="77777777" w:rsidR="00E7747D" w:rsidRPr="002C1C35" w:rsidRDefault="00000000">
      <w:pPr>
        <w:pStyle w:val="Ttulo1"/>
        <w:rPr>
          <w:color w:val="auto"/>
        </w:rPr>
      </w:pPr>
      <w:r w:rsidRPr="002C1C35">
        <w:rPr>
          <w:color w:val="auto"/>
        </w:rPr>
        <w:t>Público-Alvo</w:t>
      </w:r>
    </w:p>
    <w:p w14:paraId="7FD979DB" w14:textId="77FEFE8B" w:rsidR="00E7747D" w:rsidRDefault="00000000" w:rsidP="00834534">
      <w:pPr>
        <w:pStyle w:val="PargrafodaLista"/>
        <w:numPr>
          <w:ilvl w:val="0"/>
          <w:numId w:val="10"/>
        </w:numPr>
      </w:pPr>
      <w:r>
        <w:t>Investidores individuais interessados em criptoativos.</w:t>
      </w:r>
    </w:p>
    <w:p w14:paraId="5524B8D3" w14:textId="530E7B2A" w:rsidR="00E7747D" w:rsidRDefault="00000000" w:rsidP="00834534">
      <w:pPr>
        <w:pStyle w:val="PargrafodaLista"/>
        <w:numPr>
          <w:ilvl w:val="0"/>
          <w:numId w:val="10"/>
        </w:numPr>
      </w:pPr>
      <w:r>
        <w:t>Instituições financeiras que desejam diversificar seus portfólios com criptoativos.</w:t>
      </w:r>
    </w:p>
    <w:p w14:paraId="7CD350A3" w14:textId="57233E6F" w:rsidR="00E7747D" w:rsidRDefault="00000000" w:rsidP="00834534">
      <w:pPr>
        <w:pStyle w:val="PargrafodaLista"/>
        <w:numPr>
          <w:ilvl w:val="0"/>
          <w:numId w:val="10"/>
        </w:numPr>
      </w:pPr>
      <w:r>
        <w:t>Consultores financeiros que auxiliam clientes na gestão de investimentos em criptoativos.</w:t>
      </w:r>
    </w:p>
    <w:p w14:paraId="3ABA9996" w14:textId="77777777" w:rsidR="00E7747D" w:rsidRPr="002C1C35" w:rsidRDefault="00000000">
      <w:pPr>
        <w:pStyle w:val="Ttulo1"/>
        <w:rPr>
          <w:color w:val="auto"/>
        </w:rPr>
      </w:pPr>
      <w:r w:rsidRPr="002C1C35">
        <w:rPr>
          <w:color w:val="auto"/>
        </w:rPr>
        <w:t>Dores do Público-Alvo</w:t>
      </w:r>
    </w:p>
    <w:p w14:paraId="3A3D664E" w14:textId="34E134AE" w:rsidR="00E7747D" w:rsidRDefault="00000000" w:rsidP="00834534">
      <w:pPr>
        <w:pStyle w:val="PargrafodaLista"/>
        <w:numPr>
          <w:ilvl w:val="0"/>
          <w:numId w:val="14"/>
        </w:numPr>
      </w:pPr>
      <w:r w:rsidRPr="002C1C35">
        <w:rPr>
          <w:b/>
          <w:bCs/>
        </w:rPr>
        <w:t>Segurança</w:t>
      </w:r>
      <w:r>
        <w:t>: Medo de perder ativos devido a falhas de segurança</w:t>
      </w:r>
      <w:r w:rsidR="002C1C35">
        <w:t>.</w:t>
      </w:r>
    </w:p>
    <w:p w14:paraId="608A8777" w14:textId="3EAECC7B" w:rsidR="00E7747D" w:rsidRDefault="00000000" w:rsidP="00834534">
      <w:pPr>
        <w:pStyle w:val="PargrafodaLista"/>
        <w:numPr>
          <w:ilvl w:val="0"/>
          <w:numId w:val="14"/>
        </w:numPr>
      </w:pPr>
      <w:r w:rsidRPr="002C1C35">
        <w:rPr>
          <w:b/>
          <w:bCs/>
        </w:rPr>
        <w:t>Complexidade</w:t>
      </w:r>
      <w:r>
        <w:t>: Dificuldade em entender e gerenciar investimentos em criptoativos devido à complexidade.</w:t>
      </w:r>
    </w:p>
    <w:p w14:paraId="503C0396" w14:textId="546EB660" w:rsidR="00E7747D" w:rsidRDefault="00000000" w:rsidP="00834534">
      <w:pPr>
        <w:pStyle w:val="PargrafodaLista"/>
        <w:numPr>
          <w:ilvl w:val="0"/>
          <w:numId w:val="14"/>
        </w:numPr>
      </w:pPr>
      <w:r w:rsidRPr="002C1C35">
        <w:rPr>
          <w:b/>
          <w:bCs/>
        </w:rPr>
        <w:t>Falta de Confiança</w:t>
      </w:r>
      <w:r>
        <w:t>: Desconfiança nas plataformas existentes devido a fraudes ou falta de transparência.</w:t>
      </w:r>
    </w:p>
    <w:p w14:paraId="29627F44" w14:textId="4BD6D3C8" w:rsidR="00E7747D" w:rsidRDefault="00000000" w:rsidP="00834534">
      <w:pPr>
        <w:pStyle w:val="PargrafodaLista"/>
        <w:numPr>
          <w:ilvl w:val="0"/>
          <w:numId w:val="14"/>
        </w:numPr>
      </w:pPr>
      <w:r w:rsidRPr="002C1C35">
        <w:rPr>
          <w:b/>
          <w:bCs/>
        </w:rPr>
        <w:t>Integração</w:t>
      </w:r>
      <w:r>
        <w:t xml:space="preserve">: Necessidade de </w:t>
      </w:r>
      <w:r w:rsidR="002C1C35">
        <w:t>fazer</w:t>
      </w:r>
      <w:r>
        <w:t xml:space="preserve"> investimentos em criptoativos com</w:t>
      </w:r>
      <w:r w:rsidR="002C1C35">
        <w:t>o</w:t>
      </w:r>
      <w:r>
        <w:t xml:space="preserve"> outro tipo de investimento financeiro.</w:t>
      </w:r>
    </w:p>
    <w:p w14:paraId="42B90B26" w14:textId="77777777" w:rsidR="00E7747D" w:rsidRPr="002C1C35" w:rsidRDefault="00000000">
      <w:pPr>
        <w:pStyle w:val="Ttulo1"/>
        <w:rPr>
          <w:color w:val="auto"/>
        </w:rPr>
      </w:pPr>
      <w:r w:rsidRPr="002C1C35">
        <w:rPr>
          <w:color w:val="auto"/>
        </w:rPr>
        <w:t>Nossa Solução</w:t>
      </w:r>
    </w:p>
    <w:p w14:paraId="731CEA3E" w14:textId="6C564C71" w:rsidR="00E7747D" w:rsidRDefault="002C1C35" w:rsidP="00834534">
      <w:pPr>
        <w:pStyle w:val="PargrafodaLista"/>
        <w:numPr>
          <w:ilvl w:val="0"/>
          <w:numId w:val="17"/>
        </w:numPr>
      </w:pPr>
      <w:r>
        <w:rPr>
          <w:b/>
          <w:bCs/>
        </w:rPr>
        <w:t>Sistema</w:t>
      </w:r>
      <w:r w:rsidRPr="002C1C35">
        <w:rPr>
          <w:b/>
          <w:bCs/>
        </w:rPr>
        <w:t xml:space="preserve"> Intuitiva</w:t>
      </w:r>
      <w:r>
        <w:t>: Desenvolvimento de um Sistema de usuário intuitiva que simplifique o processo de investimento e gestão de criptoativos.</w:t>
      </w:r>
    </w:p>
    <w:p w14:paraId="375343CF" w14:textId="6AFBD827" w:rsidR="00E7747D" w:rsidRDefault="00000000" w:rsidP="00834534">
      <w:pPr>
        <w:pStyle w:val="PargrafodaLista"/>
        <w:numPr>
          <w:ilvl w:val="0"/>
          <w:numId w:val="17"/>
        </w:numPr>
      </w:pPr>
      <w:r w:rsidRPr="002C1C35">
        <w:rPr>
          <w:b/>
          <w:bCs/>
        </w:rPr>
        <w:t>Análise de Mercado</w:t>
      </w:r>
      <w:r>
        <w:t>: Ferramentas avançadas de análise de mercado e alertas personalizados para ajudar os investidores a tomar decisões.</w:t>
      </w:r>
    </w:p>
    <w:p w14:paraId="105D3CA3" w14:textId="140A5216" w:rsidR="00E7747D" w:rsidRDefault="00000000" w:rsidP="00834534">
      <w:pPr>
        <w:pStyle w:val="PargrafodaLista"/>
        <w:numPr>
          <w:ilvl w:val="0"/>
          <w:numId w:val="17"/>
        </w:numPr>
      </w:pPr>
      <w:r w:rsidRPr="002C1C35">
        <w:rPr>
          <w:b/>
          <w:bCs/>
        </w:rPr>
        <w:t>Gestão de Riscos</w:t>
      </w:r>
      <w:r>
        <w:t>: Funcionalidades para gerenciamento de risco, incluindo a diversificação e simulações.</w:t>
      </w:r>
    </w:p>
    <w:p w14:paraId="6B93C31A" w14:textId="1914043A" w:rsidR="00E7747D" w:rsidRDefault="00000000" w:rsidP="00834534">
      <w:pPr>
        <w:pStyle w:val="PargrafodaLista"/>
        <w:numPr>
          <w:ilvl w:val="0"/>
          <w:numId w:val="17"/>
        </w:numPr>
      </w:pPr>
      <w:r w:rsidRPr="002C1C35">
        <w:rPr>
          <w:b/>
          <w:bCs/>
        </w:rPr>
        <w:t>Integração Financeira</w:t>
      </w:r>
      <w:r>
        <w:t>: Capacidades para integrar investimentos em criptoativos com outras carteiras de investimentos, facilitando a diversificação e gestão centralizada.</w:t>
      </w:r>
    </w:p>
    <w:p w14:paraId="5F373AFA" w14:textId="77777777" w:rsidR="002C1C35" w:rsidRDefault="002C1C35">
      <w:pPr>
        <w:pStyle w:val="Ttulo1"/>
        <w:rPr>
          <w:color w:val="auto"/>
        </w:rPr>
      </w:pPr>
    </w:p>
    <w:p w14:paraId="20337004" w14:textId="45BF83FC" w:rsidR="00E7747D" w:rsidRPr="002C1C35" w:rsidRDefault="00000000">
      <w:pPr>
        <w:pStyle w:val="Ttulo1"/>
        <w:rPr>
          <w:color w:val="auto"/>
        </w:rPr>
      </w:pPr>
      <w:r w:rsidRPr="002C1C35">
        <w:rPr>
          <w:color w:val="auto"/>
        </w:rPr>
        <w:t>Conclusão</w:t>
      </w:r>
    </w:p>
    <w:p w14:paraId="705D10A2" w14:textId="77503CE4" w:rsidR="00E7747D" w:rsidRDefault="00000000">
      <w:r>
        <w:t>Este escopo define a visão geral para investimentos e aplicações financeiras em criptoativos. A equipe está comprometida em entregar uma solução que atenda às necessidades do</w:t>
      </w:r>
      <w:r w:rsidR="002C1C35">
        <w:t xml:space="preserve"> </w:t>
      </w:r>
      <w:r w:rsidR="00834534">
        <w:t>Tio Patinhas</w:t>
      </w:r>
      <w:r>
        <w:t xml:space="preserve">, proporcionando uma plataforma </w:t>
      </w:r>
      <w:r w:rsidR="002C1C35">
        <w:t>Segura e</w:t>
      </w:r>
      <w:r>
        <w:t xml:space="preserve"> eficiente para o gerenciamento de criptoativos.</w:t>
      </w:r>
    </w:p>
    <w:p w14:paraId="7E625F4B" w14:textId="77777777" w:rsidR="00834534" w:rsidRDefault="00834534"/>
    <w:p w14:paraId="45041402" w14:textId="77777777" w:rsidR="00834534" w:rsidRDefault="00834534"/>
    <w:p w14:paraId="2B115D60" w14:textId="00540648" w:rsidR="00834534" w:rsidRDefault="00834534"/>
    <w:p w14:paraId="28F6F1B9" w14:textId="754FD768" w:rsidR="004973D7" w:rsidRDefault="004973D7" w:rsidP="004973D7">
      <w:pPr>
        <w:pStyle w:val="Ttulo1"/>
        <w:rPr>
          <w:color w:val="auto"/>
        </w:rPr>
      </w:pPr>
      <w:r>
        <w:rPr>
          <w:color w:val="auto"/>
        </w:rPr>
        <w:t>Diagrama ER</w:t>
      </w:r>
      <w:r w:rsidR="009D6910">
        <w:rPr>
          <w:color w:val="auto"/>
        </w:rPr>
        <w:t>:</w:t>
      </w:r>
      <w:r w:rsidR="003B77D5">
        <w:rPr>
          <w:color w:val="auto"/>
        </w:rPr>
        <w:t xml:space="preserve"> Antigo</w:t>
      </w:r>
    </w:p>
    <w:p w14:paraId="25B4749B" w14:textId="77777777" w:rsidR="00EB31EF" w:rsidRPr="00EB31EF" w:rsidRDefault="00EB31EF" w:rsidP="00EB31EF"/>
    <w:p w14:paraId="28D141AD" w14:textId="3249470C" w:rsidR="004973D7" w:rsidRPr="004973D7" w:rsidRDefault="00EB31EF" w:rsidP="004973D7">
      <w:r>
        <w:object w:dxaOrig="1536" w:dyaOrig="994" w14:anchorId="3281A2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Package" ShapeID="_x0000_i1025" DrawAspect="Icon" ObjectID="_1792744252" r:id="rId9"/>
        </w:object>
      </w:r>
    </w:p>
    <w:p w14:paraId="00ED3570" w14:textId="7CD8CA55" w:rsidR="003B77D5" w:rsidRDefault="00EB31EF">
      <w:r>
        <w:rPr>
          <w:noProof/>
        </w:rPr>
        <w:drawing>
          <wp:inline distT="0" distB="0" distL="0" distR="0" wp14:anchorId="41F216FE" wp14:editId="4EBAF590">
            <wp:extent cx="5486400" cy="3872230"/>
            <wp:effectExtent l="0" t="0" r="0" b="0"/>
            <wp:docPr id="191961540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7D5">
        <w:br/>
      </w:r>
    </w:p>
    <w:p w14:paraId="0F1DD6F6" w14:textId="22D47AAE" w:rsidR="003B77D5" w:rsidRDefault="003B77D5" w:rsidP="003B77D5">
      <w:pPr>
        <w:pStyle w:val="Ttulo1"/>
        <w:rPr>
          <w:color w:val="auto"/>
        </w:rPr>
      </w:pPr>
      <w:r>
        <w:br w:type="page"/>
      </w:r>
      <w:r>
        <w:rPr>
          <w:color w:val="auto"/>
        </w:rPr>
        <w:lastRenderedPageBreak/>
        <w:t>Diagrama ER: Novo</w:t>
      </w:r>
    </w:p>
    <w:p w14:paraId="7CA23A81" w14:textId="77777777" w:rsidR="003B77D5" w:rsidRPr="003B77D5" w:rsidRDefault="003B77D5" w:rsidP="003B77D5"/>
    <w:p w14:paraId="2619C1BC" w14:textId="1B9157AE" w:rsidR="003B77D5" w:rsidRPr="003B77D5" w:rsidRDefault="00CD32F2" w:rsidP="003B77D5">
      <w:r>
        <w:object w:dxaOrig="1536" w:dyaOrig="994" w14:anchorId="31DD644F">
          <v:shape id="_x0000_i1026" type="#_x0000_t75" style="width:76.5pt;height:49.5pt" o:ole="">
            <v:imagedata r:id="rId11" o:title=""/>
          </v:shape>
          <o:OLEObject Type="Embed" ProgID="Package" ShapeID="_x0000_i1026" DrawAspect="Icon" ObjectID="_1792744253" r:id="rId12"/>
        </w:object>
      </w:r>
    </w:p>
    <w:p w14:paraId="23D7211B" w14:textId="1242DC3B" w:rsidR="003B77D5" w:rsidRDefault="00CD32F2">
      <w:r>
        <w:rPr>
          <w:noProof/>
        </w:rPr>
        <w:drawing>
          <wp:inline distT="0" distB="0" distL="0" distR="0" wp14:anchorId="5E7C86C3" wp14:editId="6F28C27D">
            <wp:extent cx="5486400" cy="5864225"/>
            <wp:effectExtent l="0" t="0" r="0" b="3175"/>
            <wp:docPr id="180143577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3577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6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CB80" w14:textId="77777777" w:rsidR="00834534" w:rsidRDefault="00834534"/>
    <w:p w14:paraId="4EDECB05" w14:textId="77777777" w:rsidR="00B77AFC" w:rsidRDefault="0037530C" w:rsidP="00B77AFC">
      <w:pPr>
        <w:pStyle w:val="Ttulo1"/>
        <w:rPr>
          <w:color w:val="auto"/>
        </w:rPr>
      </w:pPr>
      <w:r>
        <w:rPr>
          <w:color w:val="auto"/>
        </w:rPr>
        <w:br w:type="page"/>
      </w:r>
      <w:r>
        <w:rPr>
          <w:color w:val="auto"/>
        </w:rPr>
        <w:lastRenderedPageBreak/>
        <w:t>Criação das Tabelas do ER:</w:t>
      </w:r>
    </w:p>
    <w:p w14:paraId="1EAAC6A3" w14:textId="2CE289A3" w:rsidR="00B77AFC" w:rsidRDefault="00053FFE" w:rsidP="00B77AFC">
      <w:pPr>
        <w:pStyle w:val="Ttulo1"/>
      </w:pPr>
      <w:r>
        <w:object w:dxaOrig="1536" w:dyaOrig="994" w14:anchorId="3248C60C">
          <v:shape id="_x0000_i1027" type="#_x0000_t75" style="width:76.5pt;height:49.5pt" o:ole="">
            <v:imagedata r:id="rId14" o:title=""/>
          </v:shape>
          <o:OLEObject Type="Embed" ProgID="Package" ShapeID="_x0000_i1027" DrawAspect="Icon" ObjectID="_1792744254" r:id="rId15"/>
        </w:object>
      </w:r>
    </w:p>
    <w:p w14:paraId="7807D84F" w14:textId="77777777" w:rsidR="00AE08BE" w:rsidRPr="00AE08BE" w:rsidRDefault="00AE08BE" w:rsidP="00AE08BE">
      <w:pPr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highlight w:val="yellow"/>
          <w:lang w:val="pt-BR"/>
        </w:rPr>
        <w:t>-- Criação de sequencia para conta</w:t>
      </w:r>
    </w:p>
    <w:p w14:paraId="600235A6" w14:textId="77777777" w:rsidR="00AE08BE" w:rsidRPr="00AE08BE" w:rsidRDefault="00AE08BE" w:rsidP="00AE08BE">
      <w:pPr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b/>
          <w:bCs/>
          <w:lang w:val="pt-BR"/>
        </w:rPr>
        <w:t>CREATE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SEQUENCE</w:t>
      </w:r>
      <w:r w:rsidRPr="00AE08BE">
        <w:rPr>
          <w:rFonts w:ascii="Courier New" w:hAnsi="Courier New" w:cs="Courier New"/>
          <w:lang w:val="pt-BR"/>
        </w:rPr>
        <w:t xml:space="preserve"> seq_conta</w:t>
      </w:r>
    </w:p>
    <w:p w14:paraId="4FD11152" w14:textId="77777777" w:rsidR="00AE08BE" w:rsidRPr="00AE08BE" w:rsidRDefault="00AE08BE" w:rsidP="00AE08BE">
      <w:pPr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</w:t>
      </w:r>
      <w:r w:rsidRPr="00AE08BE">
        <w:rPr>
          <w:rFonts w:ascii="Courier New" w:hAnsi="Courier New" w:cs="Courier New"/>
          <w:b/>
          <w:bCs/>
          <w:lang w:val="pt-BR"/>
        </w:rPr>
        <w:t>START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WITH</w:t>
      </w:r>
      <w:r w:rsidRPr="00AE08BE">
        <w:rPr>
          <w:rFonts w:ascii="Courier New" w:hAnsi="Courier New" w:cs="Courier New"/>
          <w:lang w:val="pt-BR"/>
        </w:rPr>
        <w:t xml:space="preserve"> 1</w:t>
      </w:r>
    </w:p>
    <w:p w14:paraId="229265D6" w14:textId="77777777" w:rsidR="00AE08BE" w:rsidRPr="00AE08BE" w:rsidRDefault="00AE08BE" w:rsidP="00AE08BE">
      <w:pPr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</w:t>
      </w:r>
      <w:r w:rsidRPr="00AE08BE">
        <w:rPr>
          <w:rFonts w:ascii="Courier New" w:hAnsi="Courier New" w:cs="Courier New"/>
          <w:b/>
          <w:bCs/>
          <w:lang w:val="pt-BR"/>
        </w:rPr>
        <w:t>INCREMENT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BY</w:t>
      </w:r>
      <w:r w:rsidRPr="00AE08BE">
        <w:rPr>
          <w:rFonts w:ascii="Courier New" w:hAnsi="Courier New" w:cs="Courier New"/>
          <w:lang w:val="pt-BR"/>
        </w:rPr>
        <w:t xml:space="preserve"> 1</w:t>
      </w:r>
    </w:p>
    <w:p w14:paraId="08900B43" w14:textId="7CCB5310" w:rsidR="00AE08BE" w:rsidRPr="00AE08BE" w:rsidRDefault="00AE08BE" w:rsidP="00AE08BE">
      <w:pPr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NOCACHE;</w:t>
      </w:r>
    </w:p>
    <w:p w14:paraId="7EC8BF1E" w14:textId="513F1F39" w:rsidR="0037530C" w:rsidRPr="0037530C" w:rsidRDefault="0037530C" w:rsidP="00B77AFC">
      <w:pPr>
        <w:spacing w:after="0"/>
        <w:ind w:left="720"/>
        <w:rPr>
          <w:rFonts w:ascii="Courier New" w:hAnsi="Courier New" w:cs="Courier New"/>
        </w:rPr>
      </w:pPr>
      <w:r w:rsidRPr="0037530C">
        <w:rPr>
          <w:rFonts w:ascii="Courier New" w:hAnsi="Courier New" w:cs="Courier New"/>
          <w:highlight w:val="yellow"/>
        </w:rPr>
        <w:t xml:space="preserve">-- </w:t>
      </w:r>
      <w:r>
        <w:rPr>
          <w:rFonts w:ascii="Courier New" w:hAnsi="Courier New" w:cs="Courier New"/>
          <w:highlight w:val="yellow"/>
        </w:rPr>
        <w:t>Criação</w:t>
      </w:r>
      <w:r w:rsidRPr="0037530C">
        <w:rPr>
          <w:rFonts w:ascii="Courier New" w:hAnsi="Courier New" w:cs="Courier New"/>
          <w:highlight w:val="yellow"/>
        </w:rPr>
        <w:t xml:space="preserve"> </w:t>
      </w:r>
      <w:r>
        <w:rPr>
          <w:rFonts w:ascii="Courier New" w:hAnsi="Courier New" w:cs="Courier New"/>
          <w:highlight w:val="yellow"/>
        </w:rPr>
        <w:t>d</w:t>
      </w:r>
      <w:r w:rsidRPr="0037530C">
        <w:rPr>
          <w:rFonts w:ascii="Courier New" w:hAnsi="Courier New" w:cs="Courier New"/>
          <w:highlight w:val="yellow"/>
        </w:rPr>
        <w:t>a tabela Usuario</w:t>
      </w:r>
    </w:p>
    <w:p w14:paraId="2EFA3D30" w14:textId="77777777" w:rsidR="00AE08BE" w:rsidRPr="00AE08BE" w:rsidRDefault="00AE08BE" w:rsidP="00AE08BE">
      <w:pPr>
        <w:spacing w:after="0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b/>
          <w:bCs/>
          <w:lang w:val="pt-BR"/>
        </w:rPr>
        <w:t>CREATE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TABLE</w:t>
      </w:r>
      <w:r w:rsidRPr="00AE08BE">
        <w:rPr>
          <w:rFonts w:ascii="Courier New" w:hAnsi="Courier New" w:cs="Courier New"/>
          <w:lang w:val="pt-BR"/>
        </w:rPr>
        <w:t xml:space="preserve"> Usuario (</w:t>
      </w:r>
    </w:p>
    <w:p w14:paraId="510A1EEC" w14:textId="77777777" w:rsidR="00AE08BE" w:rsidRPr="00AE08BE" w:rsidRDefault="00AE08BE" w:rsidP="00AE08BE">
      <w:pPr>
        <w:spacing w:after="0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ID_Usuario </w:t>
      </w:r>
      <w:r w:rsidRPr="00AE08BE">
        <w:rPr>
          <w:rFonts w:ascii="Courier New" w:hAnsi="Courier New" w:cs="Courier New"/>
          <w:b/>
          <w:bCs/>
          <w:lang w:val="pt-BR"/>
        </w:rPr>
        <w:t>NUMBER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PRIMARY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KEY</w:t>
      </w:r>
      <w:r w:rsidRPr="00AE08BE">
        <w:rPr>
          <w:rFonts w:ascii="Courier New" w:hAnsi="Courier New" w:cs="Courier New"/>
          <w:lang w:val="pt-BR"/>
        </w:rPr>
        <w:t>,</w:t>
      </w:r>
    </w:p>
    <w:p w14:paraId="0C512CB6" w14:textId="77777777" w:rsidR="00AE08BE" w:rsidRPr="00AE08BE" w:rsidRDefault="00AE08BE" w:rsidP="00AE08BE">
      <w:pPr>
        <w:spacing w:after="0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Nome </w:t>
      </w:r>
      <w:r w:rsidRPr="00AE08BE">
        <w:rPr>
          <w:rFonts w:ascii="Courier New" w:hAnsi="Courier New" w:cs="Courier New"/>
          <w:b/>
          <w:bCs/>
          <w:lang w:val="pt-BR"/>
        </w:rPr>
        <w:t>VARCHAR2</w:t>
      </w:r>
      <w:r w:rsidRPr="00AE08BE">
        <w:rPr>
          <w:rFonts w:ascii="Courier New" w:hAnsi="Courier New" w:cs="Courier New"/>
          <w:lang w:val="pt-BR"/>
        </w:rPr>
        <w:t xml:space="preserve">(100) </w:t>
      </w:r>
      <w:r w:rsidRPr="00AE08BE">
        <w:rPr>
          <w:rFonts w:ascii="Courier New" w:hAnsi="Courier New" w:cs="Courier New"/>
          <w:b/>
          <w:bCs/>
          <w:lang w:val="pt-BR"/>
        </w:rPr>
        <w:t>NOT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NULL</w:t>
      </w:r>
      <w:r w:rsidRPr="00AE08BE">
        <w:rPr>
          <w:rFonts w:ascii="Courier New" w:hAnsi="Courier New" w:cs="Courier New"/>
          <w:lang w:val="pt-BR"/>
        </w:rPr>
        <w:t>,</w:t>
      </w:r>
    </w:p>
    <w:p w14:paraId="212D07F4" w14:textId="77777777" w:rsidR="00AE08BE" w:rsidRPr="00AE08BE" w:rsidRDefault="00AE08BE" w:rsidP="00AE08BE">
      <w:pPr>
        <w:spacing w:after="0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Email </w:t>
      </w:r>
      <w:r w:rsidRPr="00AE08BE">
        <w:rPr>
          <w:rFonts w:ascii="Courier New" w:hAnsi="Courier New" w:cs="Courier New"/>
          <w:b/>
          <w:bCs/>
          <w:lang w:val="pt-BR"/>
        </w:rPr>
        <w:t>VARCHAR2</w:t>
      </w:r>
      <w:r w:rsidRPr="00AE08BE">
        <w:rPr>
          <w:rFonts w:ascii="Courier New" w:hAnsi="Courier New" w:cs="Courier New"/>
          <w:lang w:val="pt-BR"/>
        </w:rPr>
        <w:t xml:space="preserve">(30) </w:t>
      </w:r>
      <w:r w:rsidRPr="00AE08BE">
        <w:rPr>
          <w:rFonts w:ascii="Courier New" w:hAnsi="Courier New" w:cs="Courier New"/>
          <w:b/>
          <w:bCs/>
          <w:lang w:val="pt-BR"/>
        </w:rPr>
        <w:t>NOT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NULL</w:t>
      </w:r>
      <w:r w:rsidRPr="00AE08BE">
        <w:rPr>
          <w:rFonts w:ascii="Courier New" w:hAnsi="Courier New" w:cs="Courier New"/>
          <w:lang w:val="pt-BR"/>
        </w:rPr>
        <w:t>,</w:t>
      </w:r>
    </w:p>
    <w:p w14:paraId="5796DA34" w14:textId="77777777" w:rsidR="00AE08BE" w:rsidRPr="00AE08BE" w:rsidRDefault="00AE08BE" w:rsidP="00AE08BE">
      <w:pPr>
        <w:spacing w:after="0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Data_Criacao </w:t>
      </w:r>
      <w:r w:rsidRPr="00AE08BE">
        <w:rPr>
          <w:rFonts w:ascii="Courier New" w:hAnsi="Courier New" w:cs="Courier New"/>
          <w:b/>
          <w:bCs/>
          <w:lang w:val="pt-BR"/>
        </w:rPr>
        <w:t>TIMESTAMP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NOT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NULL</w:t>
      </w:r>
    </w:p>
    <w:p w14:paraId="513DF06E" w14:textId="77777777" w:rsidR="00AE08BE" w:rsidRPr="00AE08BE" w:rsidRDefault="00AE08BE" w:rsidP="00AE08BE">
      <w:pPr>
        <w:spacing w:after="0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>);</w:t>
      </w:r>
    </w:p>
    <w:p w14:paraId="34C10864" w14:textId="050E87DF" w:rsidR="0037530C" w:rsidRPr="0037530C" w:rsidRDefault="0037530C" w:rsidP="00B77AFC">
      <w:pPr>
        <w:spacing w:after="0"/>
        <w:ind w:left="720"/>
        <w:rPr>
          <w:rFonts w:ascii="Courier New" w:hAnsi="Courier New" w:cs="Courier New"/>
        </w:rPr>
      </w:pPr>
      <w:r w:rsidRPr="0037530C">
        <w:rPr>
          <w:rFonts w:ascii="Courier New" w:hAnsi="Courier New" w:cs="Courier New"/>
          <w:highlight w:val="yellow"/>
        </w:rPr>
        <w:t xml:space="preserve">-- </w:t>
      </w:r>
      <w:r>
        <w:rPr>
          <w:rFonts w:ascii="Courier New" w:hAnsi="Courier New" w:cs="Courier New"/>
          <w:highlight w:val="yellow"/>
        </w:rPr>
        <w:t>Criação</w:t>
      </w:r>
      <w:r w:rsidRPr="0037530C">
        <w:rPr>
          <w:rFonts w:ascii="Courier New" w:hAnsi="Courier New" w:cs="Courier New"/>
          <w:highlight w:val="yellow"/>
        </w:rPr>
        <w:t xml:space="preserve"> </w:t>
      </w:r>
      <w:r>
        <w:rPr>
          <w:rFonts w:ascii="Courier New" w:hAnsi="Courier New" w:cs="Courier New"/>
          <w:highlight w:val="yellow"/>
        </w:rPr>
        <w:t>d</w:t>
      </w:r>
      <w:r w:rsidRPr="0037530C">
        <w:rPr>
          <w:rFonts w:ascii="Courier New" w:hAnsi="Courier New" w:cs="Courier New"/>
          <w:highlight w:val="yellow"/>
        </w:rPr>
        <w:t>a tabela Conta</w:t>
      </w:r>
    </w:p>
    <w:p w14:paraId="33F237FB" w14:textId="77777777" w:rsidR="00AE08BE" w:rsidRPr="00AE08BE" w:rsidRDefault="00AE08BE" w:rsidP="00AE08BE">
      <w:pPr>
        <w:spacing w:after="0" w:line="240" w:lineRule="auto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b/>
          <w:bCs/>
          <w:lang w:val="pt-BR"/>
        </w:rPr>
        <w:t>CREATE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TABLE</w:t>
      </w:r>
      <w:r w:rsidRPr="00AE08BE">
        <w:rPr>
          <w:rFonts w:ascii="Courier New" w:hAnsi="Courier New" w:cs="Courier New"/>
          <w:lang w:val="pt-BR"/>
        </w:rPr>
        <w:t xml:space="preserve"> Conta (</w:t>
      </w:r>
    </w:p>
    <w:p w14:paraId="6E5A7910" w14:textId="77777777" w:rsidR="00AE08BE" w:rsidRPr="00AE08BE" w:rsidRDefault="00AE08BE" w:rsidP="00AE08BE">
      <w:pPr>
        <w:spacing w:after="0" w:line="240" w:lineRule="auto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ID_Conta </w:t>
      </w:r>
      <w:r w:rsidRPr="00AE08BE">
        <w:rPr>
          <w:rFonts w:ascii="Courier New" w:hAnsi="Courier New" w:cs="Courier New"/>
          <w:b/>
          <w:bCs/>
          <w:lang w:val="pt-BR"/>
        </w:rPr>
        <w:t>NUMBER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PRIMARY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KEY</w:t>
      </w:r>
      <w:r w:rsidRPr="00AE08BE">
        <w:rPr>
          <w:rFonts w:ascii="Courier New" w:hAnsi="Courier New" w:cs="Courier New"/>
          <w:lang w:val="pt-BR"/>
        </w:rPr>
        <w:t>,</w:t>
      </w:r>
    </w:p>
    <w:p w14:paraId="1FE355B2" w14:textId="77777777" w:rsidR="00AE08BE" w:rsidRPr="00AE08BE" w:rsidRDefault="00AE08BE" w:rsidP="00AE08BE">
      <w:pPr>
        <w:spacing w:after="0" w:line="240" w:lineRule="auto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Numero_Conta </w:t>
      </w:r>
      <w:r w:rsidRPr="00AE08BE">
        <w:rPr>
          <w:rFonts w:ascii="Courier New" w:hAnsi="Courier New" w:cs="Courier New"/>
          <w:b/>
          <w:bCs/>
          <w:lang w:val="pt-BR"/>
        </w:rPr>
        <w:t>VARCHAR2</w:t>
      </w:r>
      <w:r w:rsidRPr="00AE08BE">
        <w:rPr>
          <w:rFonts w:ascii="Courier New" w:hAnsi="Courier New" w:cs="Courier New"/>
          <w:lang w:val="pt-BR"/>
        </w:rPr>
        <w:t xml:space="preserve">(100) </w:t>
      </w:r>
      <w:r w:rsidRPr="00AE08BE">
        <w:rPr>
          <w:rFonts w:ascii="Courier New" w:hAnsi="Courier New" w:cs="Courier New"/>
          <w:b/>
          <w:bCs/>
          <w:lang w:val="pt-BR"/>
        </w:rPr>
        <w:t>NOT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NULL</w:t>
      </w:r>
      <w:r w:rsidRPr="00AE08BE">
        <w:rPr>
          <w:rFonts w:ascii="Courier New" w:hAnsi="Courier New" w:cs="Courier New"/>
          <w:lang w:val="pt-BR"/>
        </w:rPr>
        <w:t>,</w:t>
      </w:r>
    </w:p>
    <w:p w14:paraId="6F5B634E" w14:textId="77777777" w:rsidR="00AE08BE" w:rsidRPr="00AE08BE" w:rsidRDefault="00AE08BE" w:rsidP="00AE08BE">
      <w:pPr>
        <w:spacing w:after="0" w:line="240" w:lineRule="auto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Saldo </w:t>
      </w:r>
      <w:r w:rsidRPr="00AE08BE">
        <w:rPr>
          <w:rFonts w:ascii="Courier New" w:hAnsi="Courier New" w:cs="Courier New"/>
          <w:b/>
          <w:bCs/>
          <w:lang w:val="pt-BR"/>
        </w:rPr>
        <w:t>NUMBER</w:t>
      </w:r>
      <w:r w:rsidRPr="00AE08BE">
        <w:rPr>
          <w:rFonts w:ascii="Courier New" w:hAnsi="Courier New" w:cs="Courier New"/>
          <w:lang w:val="pt-BR"/>
        </w:rPr>
        <w:t xml:space="preserve">(15, 2) </w:t>
      </w:r>
      <w:r w:rsidRPr="00AE08BE">
        <w:rPr>
          <w:rFonts w:ascii="Courier New" w:hAnsi="Courier New" w:cs="Courier New"/>
          <w:b/>
          <w:bCs/>
          <w:lang w:val="pt-BR"/>
        </w:rPr>
        <w:t>NOT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NULL</w:t>
      </w:r>
      <w:r w:rsidRPr="00AE08BE">
        <w:rPr>
          <w:rFonts w:ascii="Courier New" w:hAnsi="Courier New" w:cs="Courier New"/>
          <w:lang w:val="pt-BR"/>
        </w:rPr>
        <w:t>,</w:t>
      </w:r>
    </w:p>
    <w:p w14:paraId="1FFD98C8" w14:textId="77777777" w:rsidR="00AE08BE" w:rsidRPr="00AE08BE" w:rsidRDefault="00AE08BE" w:rsidP="00AE08BE">
      <w:pPr>
        <w:spacing w:after="0" w:line="240" w:lineRule="auto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Tipo_Moeda </w:t>
      </w:r>
      <w:r w:rsidRPr="00AE08BE">
        <w:rPr>
          <w:rFonts w:ascii="Courier New" w:hAnsi="Courier New" w:cs="Courier New"/>
          <w:b/>
          <w:bCs/>
          <w:lang w:val="pt-BR"/>
        </w:rPr>
        <w:t>VARCHAR2</w:t>
      </w:r>
      <w:r w:rsidRPr="00AE08BE">
        <w:rPr>
          <w:rFonts w:ascii="Courier New" w:hAnsi="Courier New" w:cs="Courier New"/>
          <w:lang w:val="pt-BR"/>
        </w:rPr>
        <w:t xml:space="preserve">(100) </w:t>
      </w:r>
      <w:r w:rsidRPr="00AE08BE">
        <w:rPr>
          <w:rFonts w:ascii="Courier New" w:hAnsi="Courier New" w:cs="Courier New"/>
          <w:b/>
          <w:bCs/>
          <w:lang w:val="pt-BR"/>
        </w:rPr>
        <w:t>NOT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NULL</w:t>
      </w:r>
      <w:r w:rsidRPr="00AE08BE">
        <w:rPr>
          <w:rFonts w:ascii="Courier New" w:hAnsi="Courier New" w:cs="Courier New"/>
          <w:lang w:val="pt-BR"/>
        </w:rPr>
        <w:t>,</w:t>
      </w:r>
    </w:p>
    <w:p w14:paraId="5EDAE46E" w14:textId="77777777" w:rsidR="00AE08BE" w:rsidRPr="00AE08BE" w:rsidRDefault="00AE08BE" w:rsidP="00AE08BE">
      <w:pPr>
        <w:spacing w:after="0" w:line="240" w:lineRule="auto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Data_Criacao </w:t>
      </w:r>
      <w:r w:rsidRPr="00AE08BE">
        <w:rPr>
          <w:rFonts w:ascii="Courier New" w:hAnsi="Courier New" w:cs="Courier New"/>
          <w:b/>
          <w:bCs/>
          <w:lang w:val="pt-BR"/>
        </w:rPr>
        <w:t>DATE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NOT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NULL</w:t>
      </w:r>
      <w:r w:rsidRPr="00AE08BE">
        <w:rPr>
          <w:rFonts w:ascii="Courier New" w:hAnsi="Courier New" w:cs="Courier New"/>
          <w:lang w:val="pt-BR"/>
        </w:rPr>
        <w:t>,</w:t>
      </w:r>
    </w:p>
    <w:p w14:paraId="0E7A3D82" w14:textId="77777777" w:rsidR="00AE08BE" w:rsidRPr="00AE08BE" w:rsidRDefault="00AE08BE" w:rsidP="00AE08BE">
      <w:pPr>
        <w:spacing w:after="0" w:line="240" w:lineRule="auto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Tipo_Conta </w:t>
      </w:r>
      <w:r w:rsidRPr="00AE08BE">
        <w:rPr>
          <w:rFonts w:ascii="Courier New" w:hAnsi="Courier New" w:cs="Courier New"/>
          <w:b/>
          <w:bCs/>
          <w:lang w:val="pt-BR"/>
        </w:rPr>
        <w:t>VARCHAR2</w:t>
      </w:r>
      <w:r w:rsidRPr="00AE08BE">
        <w:rPr>
          <w:rFonts w:ascii="Courier New" w:hAnsi="Courier New" w:cs="Courier New"/>
          <w:lang w:val="pt-BR"/>
        </w:rPr>
        <w:t xml:space="preserve">(50) </w:t>
      </w:r>
      <w:r w:rsidRPr="00AE08BE">
        <w:rPr>
          <w:rFonts w:ascii="Courier New" w:hAnsi="Courier New" w:cs="Courier New"/>
          <w:b/>
          <w:bCs/>
          <w:lang w:val="pt-BR"/>
        </w:rPr>
        <w:t>NOT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NULL</w:t>
      </w:r>
    </w:p>
    <w:p w14:paraId="02966D23" w14:textId="77777777" w:rsidR="00AE08BE" w:rsidRPr="00AE08BE" w:rsidRDefault="00AE08BE" w:rsidP="00AE08BE">
      <w:pPr>
        <w:spacing w:after="0" w:line="240" w:lineRule="auto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>);</w:t>
      </w:r>
    </w:p>
    <w:p w14:paraId="77669CC0" w14:textId="49925EC0" w:rsidR="0037530C" w:rsidRPr="0037530C" w:rsidRDefault="0037530C" w:rsidP="00B77AFC">
      <w:pPr>
        <w:spacing w:after="0" w:line="240" w:lineRule="auto"/>
        <w:ind w:left="720"/>
        <w:rPr>
          <w:rFonts w:ascii="Courier New" w:hAnsi="Courier New" w:cs="Courier New"/>
        </w:rPr>
      </w:pPr>
      <w:r w:rsidRPr="0037530C">
        <w:rPr>
          <w:rFonts w:ascii="Courier New" w:hAnsi="Courier New" w:cs="Courier New"/>
          <w:highlight w:val="yellow"/>
        </w:rPr>
        <w:t xml:space="preserve">-- </w:t>
      </w:r>
      <w:r>
        <w:rPr>
          <w:rFonts w:ascii="Courier New" w:hAnsi="Courier New" w:cs="Courier New"/>
          <w:highlight w:val="yellow"/>
        </w:rPr>
        <w:t>Criação</w:t>
      </w:r>
      <w:r w:rsidRPr="0037530C">
        <w:rPr>
          <w:rFonts w:ascii="Courier New" w:hAnsi="Courier New" w:cs="Courier New"/>
          <w:highlight w:val="yellow"/>
        </w:rPr>
        <w:t xml:space="preserve"> </w:t>
      </w:r>
      <w:r>
        <w:rPr>
          <w:rFonts w:ascii="Courier New" w:hAnsi="Courier New" w:cs="Courier New"/>
          <w:highlight w:val="yellow"/>
        </w:rPr>
        <w:t>d</w:t>
      </w:r>
      <w:r w:rsidRPr="0037530C">
        <w:rPr>
          <w:rFonts w:ascii="Courier New" w:hAnsi="Courier New" w:cs="Courier New"/>
          <w:highlight w:val="yellow"/>
        </w:rPr>
        <w:t>a tabela Ativo</w:t>
      </w:r>
    </w:p>
    <w:p w14:paraId="32792EC9" w14:textId="77777777" w:rsidR="00AE08BE" w:rsidRPr="00AE08BE" w:rsidRDefault="00AE08BE" w:rsidP="00AE08BE">
      <w:pPr>
        <w:spacing w:after="0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b/>
          <w:bCs/>
          <w:lang w:val="pt-BR"/>
        </w:rPr>
        <w:t>CREATE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TABLE</w:t>
      </w:r>
      <w:r w:rsidRPr="00AE08BE">
        <w:rPr>
          <w:rFonts w:ascii="Courier New" w:hAnsi="Courier New" w:cs="Courier New"/>
          <w:lang w:val="pt-BR"/>
        </w:rPr>
        <w:t xml:space="preserve"> Ativo (</w:t>
      </w:r>
    </w:p>
    <w:p w14:paraId="6E04B47A" w14:textId="77777777" w:rsidR="00AE08BE" w:rsidRPr="00AE08BE" w:rsidRDefault="00AE08BE" w:rsidP="00AE08BE">
      <w:pPr>
        <w:spacing w:after="0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ID_Ativo </w:t>
      </w:r>
      <w:r w:rsidRPr="00AE08BE">
        <w:rPr>
          <w:rFonts w:ascii="Courier New" w:hAnsi="Courier New" w:cs="Courier New"/>
          <w:b/>
          <w:bCs/>
          <w:lang w:val="pt-BR"/>
        </w:rPr>
        <w:t>NUMBER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PRIMARY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KEY</w:t>
      </w:r>
      <w:r w:rsidRPr="00AE08BE">
        <w:rPr>
          <w:rFonts w:ascii="Courier New" w:hAnsi="Courier New" w:cs="Courier New"/>
          <w:lang w:val="pt-BR"/>
        </w:rPr>
        <w:t>,</w:t>
      </w:r>
    </w:p>
    <w:p w14:paraId="458C95E5" w14:textId="77777777" w:rsidR="00AE08BE" w:rsidRPr="00AE08BE" w:rsidRDefault="00AE08BE" w:rsidP="00AE08BE">
      <w:pPr>
        <w:spacing w:after="0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Nome </w:t>
      </w:r>
      <w:r w:rsidRPr="00AE08BE">
        <w:rPr>
          <w:rFonts w:ascii="Courier New" w:hAnsi="Courier New" w:cs="Courier New"/>
          <w:b/>
          <w:bCs/>
          <w:lang w:val="pt-BR"/>
        </w:rPr>
        <w:t>VARCHAR2</w:t>
      </w:r>
      <w:r w:rsidRPr="00AE08BE">
        <w:rPr>
          <w:rFonts w:ascii="Courier New" w:hAnsi="Courier New" w:cs="Courier New"/>
          <w:lang w:val="pt-BR"/>
        </w:rPr>
        <w:t xml:space="preserve">(100) </w:t>
      </w:r>
      <w:r w:rsidRPr="00AE08BE">
        <w:rPr>
          <w:rFonts w:ascii="Courier New" w:hAnsi="Courier New" w:cs="Courier New"/>
          <w:b/>
          <w:bCs/>
          <w:lang w:val="pt-BR"/>
        </w:rPr>
        <w:t>NOT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NULL</w:t>
      </w:r>
      <w:r w:rsidRPr="00AE08BE">
        <w:rPr>
          <w:rFonts w:ascii="Courier New" w:hAnsi="Courier New" w:cs="Courier New"/>
          <w:lang w:val="pt-BR"/>
        </w:rPr>
        <w:t>,</w:t>
      </w:r>
    </w:p>
    <w:p w14:paraId="3D5F497C" w14:textId="77777777" w:rsidR="00AE08BE" w:rsidRPr="00AE08BE" w:rsidRDefault="00AE08BE" w:rsidP="00AE08BE">
      <w:pPr>
        <w:spacing w:after="0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Codigo </w:t>
      </w:r>
      <w:r w:rsidRPr="00AE08BE">
        <w:rPr>
          <w:rFonts w:ascii="Courier New" w:hAnsi="Courier New" w:cs="Courier New"/>
          <w:b/>
          <w:bCs/>
          <w:lang w:val="pt-BR"/>
        </w:rPr>
        <w:t>VARCHAR2</w:t>
      </w:r>
      <w:r w:rsidRPr="00AE08BE">
        <w:rPr>
          <w:rFonts w:ascii="Courier New" w:hAnsi="Courier New" w:cs="Courier New"/>
          <w:lang w:val="pt-BR"/>
        </w:rPr>
        <w:t xml:space="preserve">(50) </w:t>
      </w:r>
      <w:r w:rsidRPr="00AE08BE">
        <w:rPr>
          <w:rFonts w:ascii="Courier New" w:hAnsi="Courier New" w:cs="Courier New"/>
          <w:b/>
          <w:bCs/>
          <w:lang w:val="pt-BR"/>
        </w:rPr>
        <w:t>NOT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NULL</w:t>
      </w:r>
      <w:r w:rsidRPr="00AE08BE">
        <w:rPr>
          <w:rFonts w:ascii="Courier New" w:hAnsi="Courier New" w:cs="Courier New"/>
          <w:lang w:val="pt-BR"/>
        </w:rPr>
        <w:t>,</w:t>
      </w:r>
    </w:p>
    <w:p w14:paraId="0B92E4FB" w14:textId="77777777" w:rsidR="00AE08BE" w:rsidRPr="00AE08BE" w:rsidRDefault="00AE08BE" w:rsidP="00AE08BE">
      <w:pPr>
        <w:spacing w:after="0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Preco_Atual </w:t>
      </w:r>
      <w:r w:rsidRPr="00AE08BE">
        <w:rPr>
          <w:rFonts w:ascii="Courier New" w:hAnsi="Courier New" w:cs="Courier New"/>
          <w:b/>
          <w:bCs/>
          <w:lang w:val="pt-BR"/>
        </w:rPr>
        <w:t>NUMBER</w:t>
      </w:r>
      <w:r w:rsidRPr="00AE08BE">
        <w:rPr>
          <w:rFonts w:ascii="Courier New" w:hAnsi="Courier New" w:cs="Courier New"/>
          <w:lang w:val="pt-BR"/>
        </w:rPr>
        <w:t xml:space="preserve">(18, 2) </w:t>
      </w:r>
      <w:r w:rsidRPr="00AE08BE">
        <w:rPr>
          <w:rFonts w:ascii="Courier New" w:hAnsi="Courier New" w:cs="Courier New"/>
          <w:b/>
          <w:bCs/>
          <w:lang w:val="pt-BR"/>
        </w:rPr>
        <w:t>NOT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NULL</w:t>
      </w:r>
      <w:r w:rsidRPr="00AE08BE">
        <w:rPr>
          <w:rFonts w:ascii="Courier New" w:hAnsi="Courier New" w:cs="Courier New"/>
          <w:lang w:val="pt-BR"/>
        </w:rPr>
        <w:t>,</w:t>
      </w:r>
    </w:p>
    <w:p w14:paraId="1D6716E0" w14:textId="77777777" w:rsidR="00AE08BE" w:rsidRPr="00AE08BE" w:rsidRDefault="00AE08BE" w:rsidP="00AE08BE">
      <w:pPr>
        <w:spacing w:after="0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Data_Atualizacao </w:t>
      </w:r>
      <w:r w:rsidRPr="00AE08BE">
        <w:rPr>
          <w:rFonts w:ascii="Courier New" w:hAnsi="Courier New" w:cs="Courier New"/>
          <w:b/>
          <w:bCs/>
          <w:lang w:val="pt-BR"/>
        </w:rPr>
        <w:t>TIMESTAMP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NOT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NULL</w:t>
      </w:r>
    </w:p>
    <w:p w14:paraId="16E550DD" w14:textId="77777777" w:rsidR="00AE08BE" w:rsidRPr="00AE08BE" w:rsidRDefault="00AE08BE" w:rsidP="00AE08BE">
      <w:pPr>
        <w:spacing w:after="0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>);</w:t>
      </w:r>
    </w:p>
    <w:p w14:paraId="69C621BB" w14:textId="77777777" w:rsidR="00D56E98" w:rsidRDefault="00D56E98" w:rsidP="00B77AFC">
      <w:pPr>
        <w:spacing w:after="0"/>
        <w:ind w:left="720"/>
        <w:rPr>
          <w:rFonts w:ascii="Courier New" w:hAnsi="Courier New" w:cs="Courier New"/>
        </w:rPr>
      </w:pPr>
    </w:p>
    <w:p w14:paraId="01C2A033" w14:textId="77777777" w:rsidR="00D56E98" w:rsidRDefault="00D56E98" w:rsidP="00B77AFC">
      <w:pPr>
        <w:spacing w:after="0"/>
        <w:ind w:left="720"/>
        <w:rPr>
          <w:rFonts w:ascii="Courier New" w:hAnsi="Courier New" w:cs="Courier New"/>
        </w:rPr>
      </w:pPr>
    </w:p>
    <w:p w14:paraId="4203432D" w14:textId="0471200C" w:rsidR="00D56E98" w:rsidRDefault="00D56E98" w:rsidP="00B77AFC">
      <w:pPr>
        <w:spacing w:after="0"/>
        <w:ind w:left="720"/>
        <w:rPr>
          <w:rFonts w:ascii="Courier New" w:hAnsi="Courier New" w:cs="Courier New"/>
        </w:rPr>
      </w:pPr>
      <w:r w:rsidRPr="0037530C">
        <w:rPr>
          <w:rFonts w:ascii="Courier New" w:hAnsi="Courier New" w:cs="Courier New"/>
          <w:highlight w:val="yellow"/>
        </w:rPr>
        <w:t xml:space="preserve">-- </w:t>
      </w:r>
      <w:r>
        <w:rPr>
          <w:rFonts w:ascii="Courier New" w:hAnsi="Courier New" w:cs="Courier New"/>
          <w:highlight w:val="yellow"/>
        </w:rPr>
        <w:t>Criação</w:t>
      </w:r>
      <w:r w:rsidRPr="0037530C">
        <w:rPr>
          <w:rFonts w:ascii="Courier New" w:hAnsi="Courier New" w:cs="Courier New"/>
          <w:highlight w:val="yellow"/>
        </w:rPr>
        <w:t xml:space="preserve"> </w:t>
      </w:r>
      <w:r w:rsidRPr="00D56E98">
        <w:rPr>
          <w:rFonts w:ascii="Courier New" w:hAnsi="Courier New" w:cs="Courier New"/>
          <w:highlight w:val="yellow"/>
        </w:rPr>
        <w:t>da tabela ContaPoupanca</w:t>
      </w:r>
    </w:p>
    <w:p w14:paraId="5C847FED" w14:textId="77777777" w:rsidR="00AE08BE" w:rsidRPr="00AE08BE" w:rsidRDefault="00AE08BE" w:rsidP="00AE08BE">
      <w:pPr>
        <w:spacing w:after="0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b/>
          <w:bCs/>
          <w:lang w:val="pt-BR"/>
        </w:rPr>
        <w:t>CREATE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TABLE</w:t>
      </w:r>
      <w:r w:rsidRPr="00AE08BE">
        <w:rPr>
          <w:rFonts w:ascii="Courier New" w:hAnsi="Courier New" w:cs="Courier New"/>
          <w:lang w:val="pt-BR"/>
        </w:rPr>
        <w:t xml:space="preserve"> ContaPoupanca (</w:t>
      </w:r>
    </w:p>
    <w:p w14:paraId="622C96E4" w14:textId="77777777" w:rsidR="00AE08BE" w:rsidRPr="00AE08BE" w:rsidRDefault="00AE08BE" w:rsidP="00AE08BE">
      <w:pPr>
        <w:spacing w:after="0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ID_Conta </w:t>
      </w:r>
      <w:r w:rsidRPr="00AE08BE">
        <w:rPr>
          <w:rFonts w:ascii="Courier New" w:hAnsi="Courier New" w:cs="Courier New"/>
          <w:b/>
          <w:bCs/>
          <w:lang w:val="pt-BR"/>
        </w:rPr>
        <w:t>NUMBER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PRIMARY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KEY</w:t>
      </w:r>
      <w:r w:rsidRPr="00AE08BE">
        <w:rPr>
          <w:rFonts w:ascii="Courier New" w:hAnsi="Courier New" w:cs="Courier New"/>
          <w:lang w:val="pt-BR"/>
        </w:rPr>
        <w:t>,</w:t>
      </w:r>
    </w:p>
    <w:p w14:paraId="63A582F7" w14:textId="77777777" w:rsidR="00AE08BE" w:rsidRPr="00AE08BE" w:rsidRDefault="00AE08BE" w:rsidP="00AE08BE">
      <w:pPr>
        <w:spacing w:after="0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Taxa_Juros </w:t>
      </w:r>
      <w:r w:rsidRPr="00AE08BE">
        <w:rPr>
          <w:rFonts w:ascii="Courier New" w:hAnsi="Courier New" w:cs="Courier New"/>
          <w:b/>
          <w:bCs/>
          <w:lang w:val="pt-BR"/>
        </w:rPr>
        <w:t>NUMBER</w:t>
      </w:r>
      <w:r w:rsidRPr="00AE08BE">
        <w:rPr>
          <w:rFonts w:ascii="Courier New" w:hAnsi="Courier New" w:cs="Courier New"/>
          <w:lang w:val="pt-BR"/>
        </w:rPr>
        <w:t xml:space="preserve">(5, 2) </w:t>
      </w:r>
      <w:r w:rsidRPr="00AE08BE">
        <w:rPr>
          <w:rFonts w:ascii="Courier New" w:hAnsi="Courier New" w:cs="Courier New"/>
          <w:b/>
          <w:bCs/>
          <w:lang w:val="pt-BR"/>
        </w:rPr>
        <w:t>NOT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NULL</w:t>
      </w:r>
      <w:r w:rsidRPr="00AE08BE">
        <w:rPr>
          <w:rFonts w:ascii="Courier New" w:hAnsi="Courier New" w:cs="Courier New"/>
          <w:lang w:val="pt-BR"/>
        </w:rPr>
        <w:t>,</w:t>
      </w:r>
    </w:p>
    <w:p w14:paraId="5F9E2B46" w14:textId="77777777" w:rsidR="00AE08BE" w:rsidRPr="00AE08BE" w:rsidRDefault="00AE08BE" w:rsidP="00AE08BE">
      <w:pPr>
        <w:spacing w:after="0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lastRenderedPageBreak/>
        <w:t xml:space="preserve">    </w:t>
      </w:r>
      <w:r w:rsidRPr="00AE08BE">
        <w:rPr>
          <w:rFonts w:ascii="Courier New" w:hAnsi="Courier New" w:cs="Courier New"/>
          <w:b/>
          <w:bCs/>
          <w:lang w:val="pt-BR"/>
        </w:rPr>
        <w:t>CONSTRAINT</w:t>
      </w:r>
      <w:r w:rsidRPr="00AE08BE">
        <w:rPr>
          <w:rFonts w:ascii="Courier New" w:hAnsi="Courier New" w:cs="Courier New"/>
          <w:lang w:val="pt-BR"/>
        </w:rPr>
        <w:t xml:space="preserve"> FK_ContaPoupanca </w:t>
      </w:r>
      <w:r w:rsidRPr="00AE08BE">
        <w:rPr>
          <w:rFonts w:ascii="Courier New" w:hAnsi="Courier New" w:cs="Courier New"/>
          <w:b/>
          <w:bCs/>
          <w:lang w:val="pt-BR"/>
        </w:rPr>
        <w:t>FOREIGN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KEY</w:t>
      </w:r>
      <w:r w:rsidRPr="00AE08BE">
        <w:rPr>
          <w:rFonts w:ascii="Courier New" w:hAnsi="Courier New" w:cs="Courier New"/>
          <w:lang w:val="pt-BR"/>
        </w:rPr>
        <w:t xml:space="preserve"> (ID_Conta) </w:t>
      </w:r>
      <w:r w:rsidRPr="00AE08BE">
        <w:rPr>
          <w:rFonts w:ascii="Courier New" w:hAnsi="Courier New" w:cs="Courier New"/>
          <w:b/>
          <w:bCs/>
          <w:lang w:val="pt-BR"/>
        </w:rPr>
        <w:t>REFERENCES</w:t>
      </w:r>
      <w:r w:rsidRPr="00AE08BE">
        <w:rPr>
          <w:rFonts w:ascii="Courier New" w:hAnsi="Courier New" w:cs="Courier New"/>
          <w:lang w:val="pt-BR"/>
        </w:rPr>
        <w:t xml:space="preserve"> Conta(ID_Conta) </w:t>
      </w:r>
      <w:r w:rsidRPr="00AE08BE">
        <w:rPr>
          <w:rFonts w:ascii="Courier New" w:hAnsi="Courier New" w:cs="Courier New"/>
          <w:b/>
          <w:bCs/>
          <w:lang w:val="pt-BR"/>
        </w:rPr>
        <w:t>ON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DELETE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CASCADE</w:t>
      </w:r>
    </w:p>
    <w:p w14:paraId="51EF0BB3" w14:textId="77777777" w:rsidR="00AE08BE" w:rsidRPr="00AE08BE" w:rsidRDefault="00AE08BE" w:rsidP="00AE08BE">
      <w:pPr>
        <w:spacing w:after="0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>);</w:t>
      </w:r>
    </w:p>
    <w:p w14:paraId="3C8F8508" w14:textId="699FB6CC" w:rsidR="00D56E98" w:rsidRPr="0037530C" w:rsidRDefault="00D56E98" w:rsidP="00B77AFC">
      <w:pPr>
        <w:spacing w:after="0"/>
        <w:ind w:left="720"/>
        <w:rPr>
          <w:rFonts w:ascii="Courier New" w:hAnsi="Courier New" w:cs="Courier New"/>
        </w:rPr>
      </w:pPr>
      <w:r w:rsidRPr="0037530C">
        <w:rPr>
          <w:rFonts w:ascii="Courier New" w:hAnsi="Courier New" w:cs="Courier New"/>
          <w:highlight w:val="yellow"/>
        </w:rPr>
        <w:t xml:space="preserve">-- </w:t>
      </w:r>
      <w:r>
        <w:rPr>
          <w:rFonts w:ascii="Courier New" w:hAnsi="Courier New" w:cs="Courier New"/>
          <w:highlight w:val="yellow"/>
        </w:rPr>
        <w:t>Criação</w:t>
      </w:r>
      <w:r w:rsidRPr="0037530C">
        <w:rPr>
          <w:rFonts w:ascii="Courier New" w:hAnsi="Courier New" w:cs="Courier New"/>
          <w:highlight w:val="yellow"/>
        </w:rPr>
        <w:t xml:space="preserve"> </w:t>
      </w:r>
      <w:r w:rsidRPr="00D56E98">
        <w:rPr>
          <w:rFonts w:ascii="Courier New" w:hAnsi="Courier New" w:cs="Courier New"/>
          <w:highlight w:val="yellow"/>
        </w:rPr>
        <w:t>da tabela ContaInvestimento</w:t>
      </w:r>
    </w:p>
    <w:p w14:paraId="48DA7526" w14:textId="77777777" w:rsidR="00AE08BE" w:rsidRPr="00AE08BE" w:rsidRDefault="00AE08BE" w:rsidP="00AE08BE">
      <w:pPr>
        <w:spacing w:after="0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b/>
          <w:bCs/>
          <w:lang w:val="pt-BR"/>
        </w:rPr>
        <w:t>CREATE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TABLE</w:t>
      </w:r>
      <w:r w:rsidRPr="00AE08BE">
        <w:rPr>
          <w:rFonts w:ascii="Courier New" w:hAnsi="Courier New" w:cs="Courier New"/>
          <w:lang w:val="pt-BR"/>
        </w:rPr>
        <w:t xml:space="preserve"> ContaInvestimento (</w:t>
      </w:r>
    </w:p>
    <w:p w14:paraId="7FCD0140" w14:textId="77777777" w:rsidR="00AE08BE" w:rsidRPr="00AE08BE" w:rsidRDefault="00AE08BE" w:rsidP="00AE08BE">
      <w:pPr>
        <w:spacing w:after="0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ID_Conta </w:t>
      </w:r>
      <w:r w:rsidRPr="00AE08BE">
        <w:rPr>
          <w:rFonts w:ascii="Courier New" w:hAnsi="Courier New" w:cs="Courier New"/>
          <w:b/>
          <w:bCs/>
          <w:lang w:val="pt-BR"/>
        </w:rPr>
        <w:t>NUMBER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PRIMARY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KEY</w:t>
      </w:r>
      <w:r w:rsidRPr="00AE08BE">
        <w:rPr>
          <w:rFonts w:ascii="Courier New" w:hAnsi="Courier New" w:cs="Courier New"/>
          <w:lang w:val="pt-BR"/>
        </w:rPr>
        <w:t>,</w:t>
      </w:r>
    </w:p>
    <w:p w14:paraId="76B5FB45" w14:textId="77777777" w:rsidR="00AE08BE" w:rsidRPr="00AE08BE" w:rsidRDefault="00AE08BE" w:rsidP="00AE08BE">
      <w:pPr>
        <w:spacing w:after="0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Rendimento_Esperado </w:t>
      </w:r>
      <w:r w:rsidRPr="00AE08BE">
        <w:rPr>
          <w:rFonts w:ascii="Courier New" w:hAnsi="Courier New" w:cs="Courier New"/>
          <w:b/>
          <w:bCs/>
          <w:lang w:val="pt-BR"/>
        </w:rPr>
        <w:t>NUMBER</w:t>
      </w:r>
      <w:r w:rsidRPr="00AE08BE">
        <w:rPr>
          <w:rFonts w:ascii="Courier New" w:hAnsi="Courier New" w:cs="Courier New"/>
          <w:lang w:val="pt-BR"/>
        </w:rPr>
        <w:t xml:space="preserve">(5, 2) </w:t>
      </w:r>
      <w:r w:rsidRPr="00AE08BE">
        <w:rPr>
          <w:rFonts w:ascii="Courier New" w:hAnsi="Courier New" w:cs="Courier New"/>
          <w:b/>
          <w:bCs/>
          <w:lang w:val="pt-BR"/>
        </w:rPr>
        <w:t>NOT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NULL</w:t>
      </w:r>
      <w:r w:rsidRPr="00AE08BE">
        <w:rPr>
          <w:rFonts w:ascii="Courier New" w:hAnsi="Courier New" w:cs="Courier New"/>
          <w:lang w:val="pt-BR"/>
        </w:rPr>
        <w:t>,</w:t>
      </w:r>
    </w:p>
    <w:p w14:paraId="3E756C32" w14:textId="77777777" w:rsidR="00AE08BE" w:rsidRPr="00AE08BE" w:rsidRDefault="00AE08BE" w:rsidP="00AE08BE">
      <w:pPr>
        <w:spacing w:after="0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</w:t>
      </w:r>
      <w:r w:rsidRPr="00AE08BE">
        <w:rPr>
          <w:rFonts w:ascii="Courier New" w:hAnsi="Courier New" w:cs="Courier New"/>
          <w:b/>
          <w:bCs/>
          <w:lang w:val="pt-BR"/>
        </w:rPr>
        <w:t>CONSTRAINT</w:t>
      </w:r>
      <w:r w:rsidRPr="00AE08BE">
        <w:rPr>
          <w:rFonts w:ascii="Courier New" w:hAnsi="Courier New" w:cs="Courier New"/>
          <w:lang w:val="pt-BR"/>
        </w:rPr>
        <w:t xml:space="preserve"> FK_ContaInvestimento </w:t>
      </w:r>
      <w:r w:rsidRPr="00AE08BE">
        <w:rPr>
          <w:rFonts w:ascii="Courier New" w:hAnsi="Courier New" w:cs="Courier New"/>
          <w:b/>
          <w:bCs/>
          <w:lang w:val="pt-BR"/>
        </w:rPr>
        <w:t>FOREIGN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KEY</w:t>
      </w:r>
      <w:r w:rsidRPr="00AE08BE">
        <w:rPr>
          <w:rFonts w:ascii="Courier New" w:hAnsi="Courier New" w:cs="Courier New"/>
          <w:lang w:val="pt-BR"/>
        </w:rPr>
        <w:t xml:space="preserve"> (ID_Conta) </w:t>
      </w:r>
      <w:r w:rsidRPr="00AE08BE">
        <w:rPr>
          <w:rFonts w:ascii="Courier New" w:hAnsi="Courier New" w:cs="Courier New"/>
          <w:b/>
          <w:bCs/>
          <w:lang w:val="pt-BR"/>
        </w:rPr>
        <w:t>REFERENCES</w:t>
      </w:r>
      <w:r w:rsidRPr="00AE08BE">
        <w:rPr>
          <w:rFonts w:ascii="Courier New" w:hAnsi="Courier New" w:cs="Courier New"/>
          <w:lang w:val="pt-BR"/>
        </w:rPr>
        <w:t xml:space="preserve"> Conta(ID_Conta) </w:t>
      </w:r>
      <w:r w:rsidRPr="00AE08BE">
        <w:rPr>
          <w:rFonts w:ascii="Courier New" w:hAnsi="Courier New" w:cs="Courier New"/>
          <w:b/>
          <w:bCs/>
          <w:lang w:val="pt-BR"/>
        </w:rPr>
        <w:t>ON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DELETE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CASCADE</w:t>
      </w:r>
    </w:p>
    <w:p w14:paraId="39C483D2" w14:textId="77777777" w:rsidR="00AE08BE" w:rsidRPr="00AE08BE" w:rsidRDefault="00AE08BE" w:rsidP="00AE08BE">
      <w:pPr>
        <w:spacing w:after="0"/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>);</w:t>
      </w:r>
    </w:p>
    <w:p w14:paraId="601B196B" w14:textId="77777777" w:rsidR="00B77AFC" w:rsidRPr="0037530C" w:rsidRDefault="00B77AFC" w:rsidP="00B77AFC">
      <w:pPr>
        <w:spacing w:after="0"/>
        <w:ind w:left="720"/>
        <w:rPr>
          <w:rFonts w:ascii="Courier New" w:hAnsi="Courier New" w:cs="Courier New"/>
        </w:rPr>
      </w:pPr>
    </w:p>
    <w:p w14:paraId="61093E0A" w14:textId="4202B3E7" w:rsidR="0037530C" w:rsidRPr="0037530C" w:rsidRDefault="0037530C" w:rsidP="00B77AFC">
      <w:pPr>
        <w:spacing w:after="0"/>
        <w:ind w:left="720"/>
        <w:rPr>
          <w:rFonts w:ascii="Courier New" w:hAnsi="Courier New" w:cs="Courier New"/>
        </w:rPr>
      </w:pPr>
      <w:r w:rsidRPr="0037530C">
        <w:rPr>
          <w:rFonts w:ascii="Courier New" w:hAnsi="Courier New" w:cs="Courier New"/>
          <w:highlight w:val="yellow"/>
        </w:rPr>
        <w:t xml:space="preserve">-- </w:t>
      </w:r>
      <w:r>
        <w:rPr>
          <w:rFonts w:ascii="Courier New" w:hAnsi="Courier New" w:cs="Courier New"/>
          <w:highlight w:val="yellow"/>
        </w:rPr>
        <w:t>Criação</w:t>
      </w:r>
      <w:r w:rsidRPr="0037530C">
        <w:rPr>
          <w:rFonts w:ascii="Courier New" w:hAnsi="Courier New" w:cs="Courier New"/>
          <w:highlight w:val="yellow"/>
        </w:rPr>
        <w:t xml:space="preserve"> </w:t>
      </w:r>
      <w:r>
        <w:rPr>
          <w:rFonts w:ascii="Courier New" w:hAnsi="Courier New" w:cs="Courier New"/>
          <w:highlight w:val="yellow"/>
        </w:rPr>
        <w:t>d</w:t>
      </w:r>
      <w:r w:rsidRPr="0037530C">
        <w:rPr>
          <w:rFonts w:ascii="Courier New" w:hAnsi="Courier New" w:cs="Courier New"/>
          <w:highlight w:val="yellow"/>
        </w:rPr>
        <w:t>a tabela Transacao</w:t>
      </w:r>
    </w:p>
    <w:p w14:paraId="2DC8C2B1" w14:textId="77777777" w:rsidR="00AE08BE" w:rsidRPr="00AE08BE" w:rsidRDefault="00AE08BE" w:rsidP="00AE08BE">
      <w:pPr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b/>
          <w:bCs/>
          <w:lang w:val="pt-BR"/>
        </w:rPr>
        <w:t>CREATE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TABLE</w:t>
      </w:r>
      <w:r w:rsidRPr="00AE08BE">
        <w:rPr>
          <w:rFonts w:ascii="Courier New" w:hAnsi="Courier New" w:cs="Courier New"/>
          <w:lang w:val="pt-BR"/>
        </w:rPr>
        <w:t xml:space="preserve"> Transacao (</w:t>
      </w:r>
    </w:p>
    <w:p w14:paraId="09E1DA4B" w14:textId="77777777" w:rsidR="00AE08BE" w:rsidRPr="00AE08BE" w:rsidRDefault="00AE08BE" w:rsidP="00AE08BE">
      <w:pPr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ID_Transacao </w:t>
      </w:r>
      <w:r w:rsidRPr="00AE08BE">
        <w:rPr>
          <w:rFonts w:ascii="Courier New" w:hAnsi="Courier New" w:cs="Courier New"/>
          <w:b/>
          <w:bCs/>
          <w:lang w:val="pt-BR"/>
        </w:rPr>
        <w:t>NUMBER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PRIMARY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KEY</w:t>
      </w:r>
      <w:r w:rsidRPr="00AE08BE">
        <w:rPr>
          <w:rFonts w:ascii="Courier New" w:hAnsi="Courier New" w:cs="Courier New"/>
          <w:lang w:val="pt-BR"/>
        </w:rPr>
        <w:t>,</w:t>
      </w:r>
    </w:p>
    <w:p w14:paraId="3880287E" w14:textId="77777777" w:rsidR="00AE08BE" w:rsidRPr="00AE08BE" w:rsidRDefault="00AE08BE" w:rsidP="00AE08BE">
      <w:pPr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ID_Conta </w:t>
      </w:r>
      <w:r w:rsidRPr="00AE08BE">
        <w:rPr>
          <w:rFonts w:ascii="Courier New" w:hAnsi="Courier New" w:cs="Courier New"/>
          <w:b/>
          <w:bCs/>
          <w:lang w:val="pt-BR"/>
        </w:rPr>
        <w:t>NUMBER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NOT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NULL</w:t>
      </w:r>
      <w:r w:rsidRPr="00AE08BE">
        <w:rPr>
          <w:rFonts w:ascii="Courier New" w:hAnsi="Courier New" w:cs="Courier New"/>
          <w:lang w:val="pt-BR"/>
        </w:rPr>
        <w:t>,</w:t>
      </w:r>
    </w:p>
    <w:p w14:paraId="279E3AEC" w14:textId="77777777" w:rsidR="00AE08BE" w:rsidRPr="00AE08BE" w:rsidRDefault="00AE08BE" w:rsidP="00AE08BE">
      <w:pPr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Tipo </w:t>
      </w:r>
      <w:r w:rsidRPr="00AE08BE">
        <w:rPr>
          <w:rFonts w:ascii="Courier New" w:hAnsi="Courier New" w:cs="Courier New"/>
          <w:b/>
          <w:bCs/>
          <w:lang w:val="pt-BR"/>
        </w:rPr>
        <w:t>VARCHAR2</w:t>
      </w:r>
      <w:r w:rsidRPr="00AE08BE">
        <w:rPr>
          <w:rFonts w:ascii="Courier New" w:hAnsi="Courier New" w:cs="Courier New"/>
          <w:lang w:val="pt-BR"/>
        </w:rPr>
        <w:t xml:space="preserve">(50) </w:t>
      </w:r>
      <w:r w:rsidRPr="00AE08BE">
        <w:rPr>
          <w:rFonts w:ascii="Courier New" w:hAnsi="Courier New" w:cs="Courier New"/>
          <w:b/>
          <w:bCs/>
          <w:lang w:val="pt-BR"/>
        </w:rPr>
        <w:t>NOT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NULL</w:t>
      </w:r>
      <w:r w:rsidRPr="00AE08BE">
        <w:rPr>
          <w:rFonts w:ascii="Courier New" w:hAnsi="Courier New" w:cs="Courier New"/>
          <w:lang w:val="pt-BR"/>
        </w:rPr>
        <w:t>,</w:t>
      </w:r>
    </w:p>
    <w:p w14:paraId="7C473EB5" w14:textId="77777777" w:rsidR="00AE08BE" w:rsidRPr="00AE08BE" w:rsidRDefault="00AE08BE" w:rsidP="00AE08BE">
      <w:pPr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Montante </w:t>
      </w:r>
      <w:r w:rsidRPr="00AE08BE">
        <w:rPr>
          <w:rFonts w:ascii="Courier New" w:hAnsi="Courier New" w:cs="Courier New"/>
          <w:b/>
          <w:bCs/>
          <w:lang w:val="pt-BR"/>
        </w:rPr>
        <w:t>NUMBER</w:t>
      </w:r>
      <w:r w:rsidRPr="00AE08BE">
        <w:rPr>
          <w:rFonts w:ascii="Courier New" w:hAnsi="Courier New" w:cs="Courier New"/>
          <w:lang w:val="pt-BR"/>
        </w:rPr>
        <w:t xml:space="preserve">(18, 2) </w:t>
      </w:r>
      <w:r w:rsidRPr="00AE08BE">
        <w:rPr>
          <w:rFonts w:ascii="Courier New" w:hAnsi="Courier New" w:cs="Courier New"/>
          <w:b/>
          <w:bCs/>
          <w:lang w:val="pt-BR"/>
        </w:rPr>
        <w:t>NOT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NULL</w:t>
      </w:r>
      <w:r w:rsidRPr="00AE08BE">
        <w:rPr>
          <w:rFonts w:ascii="Courier New" w:hAnsi="Courier New" w:cs="Courier New"/>
          <w:lang w:val="pt-BR"/>
        </w:rPr>
        <w:t>,</w:t>
      </w:r>
    </w:p>
    <w:p w14:paraId="543D90D3" w14:textId="77777777" w:rsidR="00AE08BE" w:rsidRPr="00AE08BE" w:rsidRDefault="00AE08BE" w:rsidP="00AE08BE">
      <w:pPr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</w:t>
      </w:r>
      <w:r w:rsidRPr="00AE08BE">
        <w:rPr>
          <w:rFonts w:ascii="Courier New" w:hAnsi="Courier New" w:cs="Courier New"/>
          <w:b/>
          <w:bCs/>
          <w:lang w:val="pt-BR"/>
        </w:rPr>
        <w:t>Data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TIMESTAMP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NOT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NULL</w:t>
      </w:r>
      <w:r w:rsidRPr="00AE08BE">
        <w:rPr>
          <w:rFonts w:ascii="Courier New" w:hAnsi="Courier New" w:cs="Courier New"/>
          <w:lang w:val="pt-BR"/>
        </w:rPr>
        <w:t>,</w:t>
      </w:r>
    </w:p>
    <w:p w14:paraId="58E9DE38" w14:textId="77777777" w:rsidR="00AE08BE" w:rsidRPr="00AE08BE" w:rsidRDefault="00AE08BE" w:rsidP="00AE08BE">
      <w:pPr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ID_Ativo </w:t>
      </w:r>
      <w:r w:rsidRPr="00AE08BE">
        <w:rPr>
          <w:rFonts w:ascii="Courier New" w:hAnsi="Courier New" w:cs="Courier New"/>
          <w:b/>
          <w:bCs/>
          <w:lang w:val="pt-BR"/>
        </w:rPr>
        <w:t>NUMBER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NOT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NULL</w:t>
      </w:r>
      <w:r w:rsidRPr="00AE08BE">
        <w:rPr>
          <w:rFonts w:ascii="Courier New" w:hAnsi="Courier New" w:cs="Courier New"/>
          <w:lang w:val="pt-BR"/>
        </w:rPr>
        <w:t>,</w:t>
      </w:r>
    </w:p>
    <w:p w14:paraId="1EFEF5F1" w14:textId="77777777" w:rsidR="00AE08BE" w:rsidRPr="00AE08BE" w:rsidRDefault="00AE08BE" w:rsidP="00AE08BE">
      <w:pPr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</w:t>
      </w:r>
      <w:r w:rsidRPr="00AE08BE">
        <w:rPr>
          <w:rFonts w:ascii="Courier New" w:hAnsi="Courier New" w:cs="Courier New"/>
          <w:b/>
          <w:bCs/>
          <w:lang w:val="pt-BR"/>
        </w:rPr>
        <w:t>CONSTRAINT</w:t>
      </w:r>
      <w:r w:rsidRPr="00AE08BE">
        <w:rPr>
          <w:rFonts w:ascii="Courier New" w:hAnsi="Courier New" w:cs="Courier New"/>
          <w:lang w:val="pt-BR"/>
        </w:rPr>
        <w:t xml:space="preserve"> FK_ID_Conta </w:t>
      </w:r>
      <w:r w:rsidRPr="00AE08BE">
        <w:rPr>
          <w:rFonts w:ascii="Courier New" w:hAnsi="Courier New" w:cs="Courier New"/>
          <w:b/>
          <w:bCs/>
          <w:lang w:val="pt-BR"/>
        </w:rPr>
        <w:t>FOREIGN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KEY</w:t>
      </w:r>
      <w:r w:rsidRPr="00AE08BE">
        <w:rPr>
          <w:rFonts w:ascii="Courier New" w:hAnsi="Courier New" w:cs="Courier New"/>
          <w:lang w:val="pt-BR"/>
        </w:rPr>
        <w:t xml:space="preserve"> (ID_Conta) </w:t>
      </w:r>
      <w:r w:rsidRPr="00AE08BE">
        <w:rPr>
          <w:rFonts w:ascii="Courier New" w:hAnsi="Courier New" w:cs="Courier New"/>
          <w:b/>
          <w:bCs/>
          <w:lang w:val="pt-BR"/>
        </w:rPr>
        <w:t>REFERENCES</w:t>
      </w:r>
      <w:r w:rsidRPr="00AE08BE">
        <w:rPr>
          <w:rFonts w:ascii="Courier New" w:hAnsi="Courier New" w:cs="Courier New"/>
          <w:lang w:val="pt-BR"/>
        </w:rPr>
        <w:t xml:space="preserve"> Conta(ID_Conta),</w:t>
      </w:r>
    </w:p>
    <w:p w14:paraId="362DF219" w14:textId="77777777" w:rsidR="00AE08BE" w:rsidRPr="00AE08BE" w:rsidRDefault="00AE08BE" w:rsidP="00AE08BE">
      <w:pPr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 xml:space="preserve">    </w:t>
      </w:r>
      <w:r w:rsidRPr="00AE08BE">
        <w:rPr>
          <w:rFonts w:ascii="Courier New" w:hAnsi="Courier New" w:cs="Courier New"/>
          <w:b/>
          <w:bCs/>
          <w:lang w:val="pt-BR"/>
        </w:rPr>
        <w:t>CONSTRAINT</w:t>
      </w:r>
      <w:r w:rsidRPr="00AE08BE">
        <w:rPr>
          <w:rFonts w:ascii="Courier New" w:hAnsi="Courier New" w:cs="Courier New"/>
          <w:lang w:val="pt-BR"/>
        </w:rPr>
        <w:t xml:space="preserve"> FK_ID_Ativo </w:t>
      </w:r>
      <w:r w:rsidRPr="00AE08BE">
        <w:rPr>
          <w:rFonts w:ascii="Courier New" w:hAnsi="Courier New" w:cs="Courier New"/>
          <w:b/>
          <w:bCs/>
          <w:lang w:val="pt-BR"/>
        </w:rPr>
        <w:t>FOREIGN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KEY</w:t>
      </w:r>
      <w:r w:rsidRPr="00AE08BE">
        <w:rPr>
          <w:rFonts w:ascii="Courier New" w:hAnsi="Courier New" w:cs="Courier New"/>
          <w:lang w:val="pt-BR"/>
        </w:rPr>
        <w:t xml:space="preserve"> (ID_Ativo) </w:t>
      </w:r>
      <w:r w:rsidRPr="00AE08BE">
        <w:rPr>
          <w:rFonts w:ascii="Courier New" w:hAnsi="Courier New" w:cs="Courier New"/>
          <w:b/>
          <w:bCs/>
          <w:lang w:val="pt-BR"/>
        </w:rPr>
        <w:t>REFERENCES</w:t>
      </w:r>
      <w:r w:rsidRPr="00AE08BE">
        <w:rPr>
          <w:rFonts w:ascii="Courier New" w:hAnsi="Courier New" w:cs="Courier New"/>
          <w:lang w:val="pt-BR"/>
        </w:rPr>
        <w:t xml:space="preserve"> Ativo(ID_Ativo)</w:t>
      </w:r>
    </w:p>
    <w:p w14:paraId="1BAD70DE" w14:textId="77777777" w:rsidR="00AE08BE" w:rsidRPr="00AE08BE" w:rsidRDefault="00AE08BE" w:rsidP="00AE08BE">
      <w:pPr>
        <w:ind w:left="720"/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lang w:val="pt-BR"/>
        </w:rPr>
        <w:t>);</w:t>
      </w:r>
    </w:p>
    <w:p w14:paraId="10CD5C39" w14:textId="77777777" w:rsidR="00D56E98" w:rsidRDefault="00D56E98" w:rsidP="0037530C">
      <w:pPr>
        <w:ind w:left="720"/>
        <w:rPr>
          <w:rFonts w:ascii="Courier New" w:hAnsi="Courier New" w:cs="Courier New"/>
        </w:rPr>
      </w:pPr>
    </w:p>
    <w:p w14:paraId="0DEBBEEF" w14:textId="77777777" w:rsidR="00D56E98" w:rsidRPr="0037530C" w:rsidRDefault="00D56E98" w:rsidP="0037530C">
      <w:pPr>
        <w:ind w:left="720"/>
        <w:rPr>
          <w:rFonts w:ascii="Courier New" w:hAnsi="Courier New" w:cs="Courier New"/>
        </w:rPr>
      </w:pPr>
    </w:p>
    <w:p w14:paraId="5C0A6254" w14:textId="15F557A5" w:rsidR="0037530C" w:rsidRDefault="0037530C" w:rsidP="0037530C">
      <w:pPr>
        <w:ind w:left="720"/>
        <w:rPr>
          <w:rFonts w:ascii="Courier New" w:hAnsi="Courier New" w:cs="Courier New"/>
        </w:rPr>
      </w:pPr>
      <w:r w:rsidRPr="0037530C">
        <w:rPr>
          <w:rFonts w:ascii="Courier New" w:hAnsi="Courier New" w:cs="Courier New"/>
          <w:highlight w:val="yellow"/>
        </w:rPr>
        <w:t>-- Índices</w:t>
      </w:r>
    </w:p>
    <w:p w14:paraId="1CE1B44B" w14:textId="77777777" w:rsidR="00AE08BE" w:rsidRPr="00AE08BE" w:rsidRDefault="00AE08BE" w:rsidP="00AE08BE">
      <w:pPr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b/>
          <w:bCs/>
          <w:lang w:val="pt-BR"/>
        </w:rPr>
        <w:t>CREATE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INDEX</w:t>
      </w:r>
      <w:r w:rsidRPr="00AE08BE">
        <w:rPr>
          <w:rFonts w:ascii="Courier New" w:hAnsi="Courier New" w:cs="Courier New"/>
          <w:lang w:val="pt-BR"/>
        </w:rPr>
        <w:t xml:space="preserve"> idx_usuario_email </w:t>
      </w:r>
      <w:r w:rsidRPr="00AE08BE">
        <w:rPr>
          <w:rFonts w:ascii="Courier New" w:hAnsi="Courier New" w:cs="Courier New"/>
          <w:b/>
          <w:bCs/>
          <w:lang w:val="pt-BR"/>
        </w:rPr>
        <w:t>ON</w:t>
      </w:r>
      <w:r w:rsidRPr="00AE08BE">
        <w:rPr>
          <w:rFonts w:ascii="Courier New" w:hAnsi="Courier New" w:cs="Courier New"/>
          <w:lang w:val="pt-BR"/>
        </w:rPr>
        <w:t xml:space="preserve"> Usuario (Email);</w:t>
      </w:r>
    </w:p>
    <w:p w14:paraId="19CE5DB7" w14:textId="77777777" w:rsidR="00AE08BE" w:rsidRPr="00AE08BE" w:rsidRDefault="00AE08BE" w:rsidP="00AE08BE">
      <w:pPr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b/>
          <w:bCs/>
          <w:lang w:val="pt-BR"/>
        </w:rPr>
        <w:t>CREATE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INDEX</w:t>
      </w:r>
      <w:r w:rsidRPr="00AE08BE">
        <w:rPr>
          <w:rFonts w:ascii="Courier New" w:hAnsi="Courier New" w:cs="Courier New"/>
          <w:lang w:val="pt-BR"/>
        </w:rPr>
        <w:t xml:space="preserve"> idx_conta_numero_conta </w:t>
      </w:r>
      <w:r w:rsidRPr="00AE08BE">
        <w:rPr>
          <w:rFonts w:ascii="Courier New" w:hAnsi="Courier New" w:cs="Courier New"/>
          <w:b/>
          <w:bCs/>
          <w:lang w:val="pt-BR"/>
        </w:rPr>
        <w:t>ON</w:t>
      </w:r>
      <w:r w:rsidRPr="00AE08BE">
        <w:rPr>
          <w:rFonts w:ascii="Courier New" w:hAnsi="Courier New" w:cs="Courier New"/>
          <w:lang w:val="pt-BR"/>
        </w:rPr>
        <w:t xml:space="preserve"> Conta (Numero_Conta);</w:t>
      </w:r>
    </w:p>
    <w:p w14:paraId="1CEDFF5D" w14:textId="77777777" w:rsidR="00AE08BE" w:rsidRPr="00AE08BE" w:rsidRDefault="00AE08BE" w:rsidP="00AE08BE">
      <w:pPr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b/>
          <w:bCs/>
          <w:lang w:val="pt-BR"/>
        </w:rPr>
        <w:t>CREATE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INDEX</w:t>
      </w:r>
      <w:r w:rsidRPr="00AE08BE">
        <w:rPr>
          <w:rFonts w:ascii="Courier New" w:hAnsi="Courier New" w:cs="Courier New"/>
          <w:lang w:val="pt-BR"/>
        </w:rPr>
        <w:t xml:space="preserve"> idx_conta_tipo_conta </w:t>
      </w:r>
      <w:r w:rsidRPr="00AE08BE">
        <w:rPr>
          <w:rFonts w:ascii="Courier New" w:hAnsi="Courier New" w:cs="Courier New"/>
          <w:b/>
          <w:bCs/>
          <w:lang w:val="pt-BR"/>
        </w:rPr>
        <w:t>ON</w:t>
      </w:r>
      <w:r w:rsidRPr="00AE08BE">
        <w:rPr>
          <w:rFonts w:ascii="Courier New" w:hAnsi="Courier New" w:cs="Courier New"/>
          <w:lang w:val="pt-BR"/>
        </w:rPr>
        <w:t xml:space="preserve"> Conta (Tipo_Conta);</w:t>
      </w:r>
    </w:p>
    <w:p w14:paraId="716A4A01" w14:textId="77777777" w:rsidR="00AE08BE" w:rsidRPr="00AE08BE" w:rsidRDefault="00AE08BE" w:rsidP="00AE08BE">
      <w:pPr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b/>
          <w:bCs/>
          <w:lang w:val="pt-BR"/>
        </w:rPr>
        <w:t>CREATE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INDEX</w:t>
      </w:r>
      <w:r w:rsidRPr="00AE08BE">
        <w:rPr>
          <w:rFonts w:ascii="Courier New" w:hAnsi="Courier New" w:cs="Courier New"/>
          <w:lang w:val="pt-BR"/>
        </w:rPr>
        <w:t xml:space="preserve"> idx_conta_tipo_moeda </w:t>
      </w:r>
      <w:r w:rsidRPr="00AE08BE">
        <w:rPr>
          <w:rFonts w:ascii="Courier New" w:hAnsi="Courier New" w:cs="Courier New"/>
          <w:b/>
          <w:bCs/>
          <w:lang w:val="pt-BR"/>
        </w:rPr>
        <w:t>ON</w:t>
      </w:r>
      <w:r w:rsidRPr="00AE08BE">
        <w:rPr>
          <w:rFonts w:ascii="Courier New" w:hAnsi="Courier New" w:cs="Courier New"/>
          <w:lang w:val="pt-BR"/>
        </w:rPr>
        <w:t xml:space="preserve"> Conta (Tipo_Moeda);</w:t>
      </w:r>
    </w:p>
    <w:p w14:paraId="15A6038C" w14:textId="77777777" w:rsidR="00AE08BE" w:rsidRPr="00AE08BE" w:rsidRDefault="00AE08BE" w:rsidP="00AE08BE">
      <w:pPr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b/>
          <w:bCs/>
          <w:lang w:val="pt-BR"/>
        </w:rPr>
        <w:t>CREATE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INDEX</w:t>
      </w:r>
      <w:r w:rsidRPr="00AE08BE">
        <w:rPr>
          <w:rFonts w:ascii="Courier New" w:hAnsi="Courier New" w:cs="Courier New"/>
          <w:lang w:val="pt-BR"/>
        </w:rPr>
        <w:t xml:space="preserve"> idx_conta_poupanca_taxa_juros </w:t>
      </w:r>
      <w:r w:rsidRPr="00AE08BE">
        <w:rPr>
          <w:rFonts w:ascii="Courier New" w:hAnsi="Courier New" w:cs="Courier New"/>
          <w:b/>
          <w:bCs/>
          <w:lang w:val="pt-BR"/>
        </w:rPr>
        <w:t>ON</w:t>
      </w:r>
      <w:r w:rsidRPr="00AE08BE">
        <w:rPr>
          <w:rFonts w:ascii="Courier New" w:hAnsi="Courier New" w:cs="Courier New"/>
          <w:lang w:val="pt-BR"/>
        </w:rPr>
        <w:t xml:space="preserve"> ContaPoupanca (Taxa_Juros);</w:t>
      </w:r>
    </w:p>
    <w:p w14:paraId="1CE2DD04" w14:textId="77777777" w:rsidR="00AE08BE" w:rsidRPr="00AE08BE" w:rsidRDefault="00AE08BE" w:rsidP="00AE08BE">
      <w:pPr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b/>
          <w:bCs/>
          <w:lang w:val="pt-BR"/>
        </w:rPr>
        <w:lastRenderedPageBreak/>
        <w:t>CREATE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INDEX</w:t>
      </w:r>
      <w:r w:rsidRPr="00AE08BE">
        <w:rPr>
          <w:rFonts w:ascii="Courier New" w:hAnsi="Courier New" w:cs="Courier New"/>
          <w:lang w:val="pt-BR"/>
        </w:rPr>
        <w:t xml:space="preserve"> idx_conta_investimento_rendimento </w:t>
      </w:r>
      <w:r w:rsidRPr="00AE08BE">
        <w:rPr>
          <w:rFonts w:ascii="Courier New" w:hAnsi="Courier New" w:cs="Courier New"/>
          <w:b/>
          <w:bCs/>
          <w:lang w:val="pt-BR"/>
        </w:rPr>
        <w:t>ON</w:t>
      </w:r>
      <w:r w:rsidRPr="00AE08BE">
        <w:rPr>
          <w:rFonts w:ascii="Courier New" w:hAnsi="Courier New" w:cs="Courier New"/>
          <w:lang w:val="pt-BR"/>
        </w:rPr>
        <w:t xml:space="preserve"> ContaInvestimento (Rendimento_Esperado);</w:t>
      </w:r>
    </w:p>
    <w:p w14:paraId="46459D0C" w14:textId="77777777" w:rsidR="00AE08BE" w:rsidRPr="00AE08BE" w:rsidRDefault="00AE08BE" w:rsidP="00AE08BE">
      <w:pPr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b/>
          <w:bCs/>
          <w:lang w:val="pt-BR"/>
        </w:rPr>
        <w:t>CREATE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INDEX</w:t>
      </w:r>
      <w:r w:rsidRPr="00AE08BE">
        <w:rPr>
          <w:rFonts w:ascii="Courier New" w:hAnsi="Courier New" w:cs="Courier New"/>
          <w:lang w:val="pt-BR"/>
        </w:rPr>
        <w:t xml:space="preserve"> idx_transacao_id_conta </w:t>
      </w:r>
      <w:r w:rsidRPr="00AE08BE">
        <w:rPr>
          <w:rFonts w:ascii="Courier New" w:hAnsi="Courier New" w:cs="Courier New"/>
          <w:b/>
          <w:bCs/>
          <w:lang w:val="pt-BR"/>
        </w:rPr>
        <w:t>ON</w:t>
      </w:r>
      <w:r w:rsidRPr="00AE08BE">
        <w:rPr>
          <w:rFonts w:ascii="Courier New" w:hAnsi="Courier New" w:cs="Courier New"/>
          <w:lang w:val="pt-BR"/>
        </w:rPr>
        <w:t xml:space="preserve"> Transacao (ID_Conta);</w:t>
      </w:r>
    </w:p>
    <w:p w14:paraId="77A6B0D8" w14:textId="77777777" w:rsidR="00AE08BE" w:rsidRPr="00AE08BE" w:rsidRDefault="00AE08BE" w:rsidP="00AE08BE">
      <w:pPr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b/>
          <w:bCs/>
          <w:lang w:val="pt-BR"/>
        </w:rPr>
        <w:t>CREATE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INDEX</w:t>
      </w:r>
      <w:r w:rsidRPr="00AE08BE">
        <w:rPr>
          <w:rFonts w:ascii="Courier New" w:hAnsi="Courier New" w:cs="Courier New"/>
          <w:lang w:val="pt-BR"/>
        </w:rPr>
        <w:t xml:space="preserve"> idx_transacao_id_ativo </w:t>
      </w:r>
      <w:r w:rsidRPr="00AE08BE">
        <w:rPr>
          <w:rFonts w:ascii="Courier New" w:hAnsi="Courier New" w:cs="Courier New"/>
          <w:b/>
          <w:bCs/>
          <w:lang w:val="pt-BR"/>
        </w:rPr>
        <w:t>ON</w:t>
      </w:r>
      <w:r w:rsidRPr="00AE08BE">
        <w:rPr>
          <w:rFonts w:ascii="Courier New" w:hAnsi="Courier New" w:cs="Courier New"/>
          <w:lang w:val="pt-BR"/>
        </w:rPr>
        <w:t xml:space="preserve"> Transacao (ID_Ativo);</w:t>
      </w:r>
    </w:p>
    <w:p w14:paraId="50DB465A" w14:textId="77777777" w:rsidR="00AE08BE" w:rsidRPr="00AE08BE" w:rsidRDefault="00AE08BE" w:rsidP="00AE08BE">
      <w:pPr>
        <w:rPr>
          <w:rFonts w:ascii="Courier New" w:hAnsi="Courier New" w:cs="Courier New"/>
          <w:lang w:val="pt-BR"/>
        </w:rPr>
      </w:pPr>
      <w:r w:rsidRPr="00AE08BE">
        <w:rPr>
          <w:rFonts w:ascii="Courier New" w:hAnsi="Courier New" w:cs="Courier New"/>
          <w:b/>
          <w:bCs/>
          <w:lang w:val="pt-BR"/>
        </w:rPr>
        <w:t>CREATE</w:t>
      </w:r>
      <w:r w:rsidRPr="00AE08BE">
        <w:rPr>
          <w:rFonts w:ascii="Courier New" w:hAnsi="Courier New" w:cs="Courier New"/>
          <w:lang w:val="pt-BR"/>
        </w:rPr>
        <w:t xml:space="preserve"> </w:t>
      </w:r>
      <w:r w:rsidRPr="00AE08BE">
        <w:rPr>
          <w:rFonts w:ascii="Courier New" w:hAnsi="Courier New" w:cs="Courier New"/>
          <w:b/>
          <w:bCs/>
          <w:lang w:val="pt-BR"/>
        </w:rPr>
        <w:t>INDEX</w:t>
      </w:r>
      <w:r w:rsidRPr="00AE08BE">
        <w:rPr>
          <w:rFonts w:ascii="Courier New" w:hAnsi="Courier New" w:cs="Courier New"/>
          <w:lang w:val="pt-BR"/>
        </w:rPr>
        <w:t xml:space="preserve"> idx_transacao_tipo </w:t>
      </w:r>
      <w:r w:rsidRPr="00AE08BE">
        <w:rPr>
          <w:rFonts w:ascii="Courier New" w:hAnsi="Courier New" w:cs="Courier New"/>
          <w:b/>
          <w:bCs/>
          <w:lang w:val="pt-BR"/>
        </w:rPr>
        <w:t>ON</w:t>
      </w:r>
      <w:r w:rsidRPr="00AE08BE">
        <w:rPr>
          <w:rFonts w:ascii="Courier New" w:hAnsi="Courier New" w:cs="Courier New"/>
          <w:lang w:val="pt-BR"/>
        </w:rPr>
        <w:t xml:space="preserve"> Transacao (Tipo);</w:t>
      </w:r>
    </w:p>
    <w:p w14:paraId="7C2B185C" w14:textId="77777777" w:rsidR="0037530C" w:rsidRDefault="0037530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122C9895" w14:textId="3B8B74D0" w:rsidR="009D6910" w:rsidRDefault="009D6910" w:rsidP="009D6910">
      <w:pPr>
        <w:pStyle w:val="Ttulo1"/>
        <w:rPr>
          <w:color w:val="auto"/>
        </w:rPr>
      </w:pPr>
      <w:r>
        <w:rPr>
          <w:color w:val="auto"/>
        </w:rPr>
        <w:lastRenderedPageBreak/>
        <w:t>Diagrama UML</w:t>
      </w:r>
      <w:r w:rsidR="003B77D5">
        <w:rPr>
          <w:color w:val="auto"/>
        </w:rPr>
        <w:t xml:space="preserve"> Antigo</w:t>
      </w:r>
      <w:r>
        <w:rPr>
          <w:color w:val="auto"/>
        </w:rPr>
        <w:t>:</w:t>
      </w:r>
    </w:p>
    <w:p w14:paraId="696A0EE9" w14:textId="77777777" w:rsidR="009D6910" w:rsidRDefault="009D6910"/>
    <w:p w14:paraId="22AA2A1D" w14:textId="0BABED35" w:rsidR="004973D7" w:rsidRDefault="0067531F">
      <w:r>
        <w:object w:dxaOrig="1536" w:dyaOrig="994" w14:anchorId="061212AD">
          <v:shape id="_x0000_i1028" type="#_x0000_t75" style="width:77.25pt;height:49.5pt" o:ole="">
            <v:imagedata r:id="rId16" o:title=""/>
          </v:shape>
          <o:OLEObject Type="Embed" ProgID="Package" ShapeID="_x0000_i1028" DrawAspect="Icon" ObjectID="_1792744255" r:id="rId17"/>
        </w:object>
      </w:r>
      <w:r>
        <w:rPr>
          <w:noProof/>
        </w:rPr>
        <w:drawing>
          <wp:inline distT="0" distB="0" distL="0" distR="0" wp14:anchorId="7E63211B" wp14:editId="6938C3D5">
            <wp:extent cx="5486400" cy="3497580"/>
            <wp:effectExtent l="0" t="0" r="0" b="7620"/>
            <wp:docPr id="885034729" name="Imagem 6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34729" name="Imagem 6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0FD49" w14:textId="77777777" w:rsidR="00FB5F23" w:rsidRDefault="00FB5F23"/>
    <w:p w14:paraId="5E4D12FF" w14:textId="77777777" w:rsidR="00FB5F23" w:rsidRDefault="00FB5F23"/>
    <w:p w14:paraId="49815155" w14:textId="7DB94E0E" w:rsidR="00FB5F23" w:rsidRDefault="00FB5F2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48F458CF" w14:textId="77777777" w:rsidR="00FB5F23" w:rsidRDefault="00FB5F23" w:rsidP="00FB5F23">
      <w:pPr>
        <w:pStyle w:val="Ttulo1"/>
        <w:rPr>
          <w:color w:val="auto"/>
        </w:rPr>
      </w:pPr>
    </w:p>
    <w:p w14:paraId="0C218A9A" w14:textId="1A07179C" w:rsidR="00FB5F23" w:rsidRDefault="00FB5F23" w:rsidP="00FB5F23">
      <w:pPr>
        <w:pStyle w:val="Ttulo1"/>
        <w:rPr>
          <w:color w:val="auto"/>
        </w:rPr>
      </w:pPr>
      <w:r>
        <w:rPr>
          <w:color w:val="auto"/>
        </w:rPr>
        <w:t xml:space="preserve">Diagrama UML </w:t>
      </w:r>
      <w:r w:rsidR="00B77AFC">
        <w:rPr>
          <w:b w:val="0"/>
          <w:bCs w:val="0"/>
          <w:color w:val="auto"/>
        </w:rPr>
        <w:t>Novo</w:t>
      </w:r>
      <w:r>
        <w:rPr>
          <w:color w:val="auto"/>
        </w:rPr>
        <w:t>:</w:t>
      </w:r>
    </w:p>
    <w:p w14:paraId="5C3BD077" w14:textId="77777777" w:rsidR="00FB5F23" w:rsidRDefault="00FB5F23" w:rsidP="00FB5F23"/>
    <w:p w14:paraId="539E58A5" w14:textId="471C0BE3" w:rsidR="00FB5F23" w:rsidRPr="00FB5F23" w:rsidRDefault="00FB5F23" w:rsidP="00FB5F23">
      <w:r>
        <w:object w:dxaOrig="1536" w:dyaOrig="994" w14:anchorId="1A00E7A6">
          <v:shape id="_x0000_i1029" type="#_x0000_t75" style="width:76.5pt;height:49.5pt" o:ole="">
            <v:imagedata r:id="rId19" o:title=""/>
          </v:shape>
          <o:OLEObject Type="Embed" ProgID="Package" ShapeID="_x0000_i1029" DrawAspect="Icon" ObjectID="_1792744256" r:id="rId20"/>
        </w:object>
      </w:r>
    </w:p>
    <w:p w14:paraId="742EA7B5" w14:textId="3C2DC6B3" w:rsidR="00FB5F23" w:rsidRDefault="00FB5F23">
      <w:r>
        <w:rPr>
          <w:noProof/>
        </w:rPr>
        <w:drawing>
          <wp:inline distT="0" distB="0" distL="0" distR="0" wp14:anchorId="359EF8E3" wp14:editId="1BEF0739">
            <wp:extent cx="5486400" cy="4149725"/>
            <wp:effectExtent l="0" t="0" r="0" b="3175"/>
            <wp:docPr id="1202287172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87172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F23" w:rsidSect="000C566F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40" w:right="1800" w:bottom="1440" w:left="1800" w:header="0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EA9D1" w14:textId="77777777" w:rsidR="001F3402" w:rsidRDefault="001F3402" w:rsidP="001D6CED">
      <w:pPr>
        <w:spacing w:after="0" w:line="240" w:lineRule="auto"/>
      </w:pPr>
      <w:r>
        <w:separator/>
      </w:r>
    </w:p>
  </w:endnote>
  <w:endnote w:type="continuationSeparator" w:id="0">
    <w:p w14:paraId="036929CD" w14:textId="77777777" w:rsidR="001F3402" w:rsidRDefault="001F3402" w:rsidP="001D6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C905A" w14:textId="267F1708" w:rsidR="000C566F" w:rsidRPr="000C566F" w:rsidRDefault="000C566F" w:rsidP="000C566F">
    <w:pPr>
      <w:pStyle w:val="Rodap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35DA1" w14:textId="74EF43B0" w:rsidR="000C566F" w:rsidRDefault="000C566F" w:rsidP="000C566F">
    <w:pPr>
      <w:pStyle w:val="Rodap"/>
      <w:jc w:val="center"/>
      <w:rPr>
        <w:sz w:val="28"/>
        <w:szCs w:val="28"/>
      </w:rPr>
    </w:pPr>
    <w:r w:rsidRPr="000C566F">
      <w:rPr>
        <w:sz w:val="28"/>
        <w:szCs w:val="28"/>
      </w:rPr>
      <w:t>SÃO PAULO</w:t>
    </w:r>
  </w:p>
  <w:p w14:paraId="3A4BCD85" w14:textId="77777777" w:rsidR="000C566F" w:rsidRPr="000C566F" w:rsidRDefault="000C566F" w:rsidP="000C566F">
    <w:pPr>
      <w:pStyle w:val="Rodap"/>
      <w:jc w:val="center"/>
      <w:rPr>
        <w:sz w:val="28"/>
        <w:szCs w:val="28"/>
      </w:rPr>
    </w:pPr>
    <w:r w:rsidRPr="000C566F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4AF22" w14:textId="77777777" w:rsidR="001F3402" w:rsidRDefault="001F3402" w:rsidP="001D6CED">
      <w:pPr>
        <w:spacing w:after="0" w:line="240" w:lineRule="auto"/>
      </w:pPr>
      <w:r>
        <w:separator/>
      </w:r>
    </w:p>
  </w:footnote>
  <w:footnote w:type="continuationSeparator" w:id="0">
    <w:p w14:paraId="06615FA2" w14:textId="77777777" w:rsidR="001F3402" w:rsidRDefault="001F3402" w:rsidP="001D6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C1823" w14:textId="67523215" w:rsidR="001D6CED" w:rsidRDefault="000C566F" w:rsidP="001D6CED">
    <w:pPr>
      <w:pStyle w:val="Cabealho"/>
      <w:jc w:val="center"/>
    </w:pPr>
    <w:r>
      <w:rPr>
        <w:noProof/>
      </w:rPr>
      <w:drawing>
        <wp:inline distT="0" distB="0" distL="0" distR="0" wp14:anchorId="2502520D" wp14:editId="6512712C">
          <wp:extent cx="2057400" cy="780415"/>
          <wp:effectExtent l="0" t="0" r="0" b="635"/>
          <wp:docPr id="1735506048" name="Imagem 3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8433103" name="Imagem 3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932" t="41233" r="38725" b="41864"/>
                  <a:stretch/>
                </pic:blipFill>
                <pic:spPr bwMode="auto">
                  <a:xfrm>
                    <a:off x="0" y="0"/>
                    <a:ext cx="2059615" cy="781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CBA07" w14:textId="70EA2662" w:rsidR="001D6CED" w:rsidRDefault="001D6CED" w:rsidP="001D6CED">
    <w:pPr>
      <w:pStyle w:val="Cabealho"/>
      <w:jc w:val="center"/>
    </w:pPr>
    <w:r>
      <w:rPr>
        <w:noProof/>
      </w:rPr>
      <w:drawing>
        <wp:inline distT="0" distB="0" distL="0" distR="0" wp14:anchorId="61CF636E" wp14:editId="6C265E08">
          <wp:extent cx="2057400" cy="780415"/>
          <wp:effectExtent l="0" t="0" r="0" b="635"/>
          <wp:docPr id="166300034" name="Imagem 3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8433103" name="Imagem 3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932" t="41233" r="38725" b="41864"/>
                  <a:stretch/>
                </pic:blipFill>
                <pic:spPr bwMode="auto">
                  <a:xfrm>
                    <a:off x="0" y="0"/>
                    <a:ext cx="2059615" cy="781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EC583C"/>
    <w:multiLevelType w:val="hybridMultilevel"/>
    <w:tmpl w:val="96C8F874"/>
    <w:lvl w:ilvl="0" w:tplc="6B40D5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77521"/>
    <w:multiLevelType w:val="hybridMultilevel"/>
    <w:tmpl w:val="62F00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309BD"/>
    <w:multiLevelType w:val="hybridMultilevel"/>
    <w:tmpl w:val="61404958"/>
    <w:lvl w:ilvl="0" w:tplc="6B40D5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F1891"/>
    <w:multiLevelType w:val="hybridMultilevel"/>
    <w:tmpl w:val="B3EAB9FE"/>
    <w:lvl w:ilvl="0" w:tplc="6B40D5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E7039"/>
    <w:multiLevelType w:val="hybridMultilevel"/>
    <w:tmpl w:val="21B81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568C3"/>
    <w:multiLevelType w:val="hybridMultilevel"/>
    <w:tmpl w:val="9D14A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84EF9"/>
    <w:multiLevelType w:val="hybridMultilevel"/>
    <w:tmpl w:val="D7BE526A"/>
    <w:lvl w:ilvl="0" w:tplc="6B40D5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75474"/>
    <w:multiLevelType w:val="hybridMultilevel"/>
    <w:tmpl w:val="D7881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138857">
    <w:abstractNumId w:val="8"/>
  </w:num>
  <w:num w:numId="2" w16cid:durableId="1190022077">
    <w:abstractNumId w:val="6"/>
  </w:num>
  <w:num w:numId="3" w16cid:durableId="2046589260">
    <w:abstractNumId w:val="5"/>
  </w:num>
  <w:num w:numId="4" w16cid:durableId="1873112445">
    <w:abstractNumId w:val="4"/>
  </w:num>
  <w:num w:numId="5" w16cid:durableId="228928108">
    <w:abstractNumId w:val="7"/>
  </w:num>
  <w:num w:numId="6" w16cid:durableId="1919170364">
    <w:abstractNumId w:val="3"/>
  </w:num>
  <w:num w:numId="7" w16cid:durableId="913012763">
    <w:abstractNumId w:val="2"/>
  </w:num>
  <w:num w:numId="8" w16cid:durableId="1539973572">
    <w:abstractNumId w:val="1"/>
  </w:num>
  <w:num w:numId="9" w16cid:durableId="120079435">
    <w:abstractNumId w:val="0"/>
  </w:num>
  <w:num w:numId="10" w16cid:durableId="410078902">
    <w:abstractNumId w:val="14"/>
  </w:num>
  <w:num w:numId="11" w16cid:durableId="502857732">
    <w:abstractNumId w:val="12"/>
  </w:num>
  <w:num w:numId="12" w16cid:durableId="1419131243">
    <w:abstractNumId w:val="9"/>
  </w:num>
  <w:num w:numId="13" w16cid:durableId="475145961">
    <w:abstractNumId w:val="15"/>
  </w:num>
  <w:num w:numId="14" w16cid:durableId="548614900">
    <w:abstractNumId w:val="16"/>
  </w:num>
  <w:num w:numId="15" w16cid:durableId="1889799108">
    <w:abstractNumId w:val="10"/>
  </w:num>
  <w:num w:numId="16" w16cid:durableId="1137339740">
    <w:abstractNumId w:val="11"/>
  </w:num>
  <w:num w:numId="17" w16cid:durableId="461470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FFE"/>
    <w:rsid w:val="0006063C"/>
    <w:rsid w:val="000C566F"/>
    <w:rsid w:val="000C6AB4"/>
    <w:rsid w:val="0015074B"/>
    <w:rsid w:val="001D6CED"/>
    <w:rsid w:val="001F3402"/>
    <w:rsid w:val="0029639D"/>
    <w:rsid w:val="002C1C35"/>
    <w:rsid w:val="0031468E"/>
    <w:rsid w:val="00326F90"/>
    <w:rsid w:val="00350A6B"/>
    <w:rsid w:val="003651BD"/>
    <w:rsid w:val="0037530C"/>
    <w:rsid w:val="003B77D5"/>
    <w:rsid w:val="003E4235"/>
    <w:rsid w:val="003F215B"/>
    <w:rsid w:val="004973D7"/>
    <w:rsid w:val="00533686"/>
    <w:rsid w:val="005948C2"/>
    <w:rsid w:val="00652331"/>
    <w:rsid w:val="0067531F"/>
    <w:rsid w:val="00834534"/>
    <w:rsid w:val="00860CFA"/>
    <w:rsid w:val="00986018"/>
    <w:rsid w:val="009D6910"/>
    <w:rsid w:val="009E41CB"/>
    <w:rsid w:val="00AA1D8D"/>
    <w:rsid w:val="00AB0EC7"/>
    <w:rsid w:val="00AE08BE"/>
    <w:rsid w:val="00B47730"/>
    <w:rsid w:val="00B77AFC"/>
    <w:rsid w:val="00C177C3"/>
    <w:rsid w:val="00CA5088"/>
    <w:rsid w:val="00CB0664"/>
    <w:rsid w:val="00CD32F2"/>
    <w:rsid w:val="00D07F22"/>
    <w:rsid w:val="00D56E98"/>
    <w:rsid w:val="00D63B31"/>
    <w:rsid w:val="00DA3A11"/>
    <w:rsid w:val="00E7747D"/>
    <w:rsid w:val="00E93FD2"/>
    <w:rsid w:val="00EB31EF"/>
    <w:rsid w:val="00F94C22"/>
    <w:rsid w:val="00FB5F23"/>
    <w:rsid w:val="00FC51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12B6173"/>
  <w14:defaultImageDpi w14:val="300"/>
  <w15:docId w15:val="{A3B74E65-9AE6-48C8-B6DF-BF9854E1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E98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34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708</Words>
  <Characters>3825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Murillo Barbosa Lemos</cp:lastModifiedBy>
  <cp:revision>8</cp:revision>
  <dcterms:created xsi:type="dcterms:W3CDTF">2024-06-20T17:47:00Z</dcterms:created>
  <dcterms:modified xsi:type="dcterms:W3CDTF">2024-11-10T14:44:00Z</dcterms:modified>
  <cp:category/>
</cp:coreProperties>
</file>